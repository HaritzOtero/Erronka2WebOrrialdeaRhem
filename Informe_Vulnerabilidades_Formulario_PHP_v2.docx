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FB" w:rsidRDefault="004229FB">
      <w:pPr>
        <w:pStyle w:val="Ttulo"/>
      </w:pPr>
      <w:proofErr w:type="spellStart"/>
      <w:r>
        <w:t>Zaurgarritasunen</w:t>
      </w:r>
      <w:proofErr w:type="spellEnd"/>
      <w:r>
        <w:t xml:space="preserve"> </w:t>
      </w:r>
      <w:proofErr w:type="spellStart"/>
      <w:r>
        <w:t>txostena</w:t>
      </w:r>
      <w:proofErr w:type="spellEnd"/>
    </w:p>
    <w:p w:rsidR="004229FB" w:rsidRDefault="004229FB" w:rsidP="00422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Txosten</w:t>
      </w:r>
      <w:proofErr w:type="spellEnd"/>
      <w:r w:rsidR="00FD1B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FD1B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honek</w:t>
      </w:r>
      <w:proofErr w:type="spellEnd"/>
      <w:r w:rsidR="00FD1B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FD1B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emandako</w:t>
      </w:r>
      <w:proofErr w:type="spellEnd"/>
      <w:r w:rsidR="00FD1B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PHP </w:t>
      </w:r>
      <w:proofErr w:type="spellStart"/>
      <w:r w:rsidR="00FD1B8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formularioetan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aurkitutako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ahultasunak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eta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horiek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zuzentzeko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gomendioak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deskribatzen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ditu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kalteberaren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kokapen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zehatza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eta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urrakortasun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bakoitza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zuzentzeko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behar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hitzez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hitzeko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aldaketak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zehazten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FD1B81" w:rsidRDefault="00FD1B81" w:rsidP="00422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FD1B81" w:rsidRPr="004229FB" w:rsidRDefault="00FD1B81" w:rsidP="00FD1B81">
      <w:pPr>
        <w:pStyle w:val="Ttulo1"/>
        <w:rPr>
          <w:lang w:val="es-ES" w:eastAsia="es-ES"/>
        </w:rPr>
      </w:pPr>
      <w:r>
        <w:rPr>
          <w:lang w:val="es-ES" w:eastAsia="es-ES"/>
        </w:rPr>
        <w:t xml:space="preserve">1.Register </w:t>
      </w:r>
      <w:proofErr w:type="spellStart"/>
      <w:r>
        <w:rPr>
          <w:lang w:val="es-ES" w:eastAsia="es-ES"/>
        </w:rPr>
        <w:t>formularioa</w:t>
      </w:r>
      <w:proofErr w:type="spellEnd"/>
    </w:p>
    <w:p w:rsidR="001B6CFB" w:rsidRDefault="00E26E89" w:rsidP="00FD1B81">
      <w:pPr>
        <w:pStyle w:val="Ttulo2"/>
      </w:pPr>
      <w:r>
        <w:t>1. SQL Injection</w:t>
      </w:r>
    </w:p>
    <w:p w:rsidR="004229FB" w:rsidRPr="004229FB" w:rsidRDefault="004229FB" w:rsidP="00422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4229FB" w:rsidRDefault="004229FB" w:rsidP="00422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Aurkitutako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kalteberatasuna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Emandako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prestatutako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sententzia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erabiltzen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bada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ere,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formularioko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datuak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ez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erabat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baliozkotuak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edo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sanitizatuak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izango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datu</w:t>
      </w:r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-basean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txertatu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aurretik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Prestatutako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sententziak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SQL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injekzioa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prebenitzen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laguntzen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duen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sarrera-eremuak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ez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balidatzea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arrisku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potentziala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da.</w:t>
      </w:r>
    </w:p>
    <w:p w:rsidR="004229FB" w:rsidRPr="004229FB" w:rsidRDefault="004229FB" w:rsidP="00422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kokatzea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Urrakortasuna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datu-basean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txertatzeko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datuak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prestatzen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diren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atalean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dago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Hurrengo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blokea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kaltebera</w:t>
      </w:r>
      <w:proofErr w:type="spellEnd"/>
      <w:r w:rsidRPr="004229F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da:</w:t>
      </w:r>
    </w:p>
    <w:p w:rsidR="00E26E89" w:rsidRDefault="00E26E89" w:rsidP="00E26E89">
      <w:r>
        <w:br/>
        <w:t>```</w:t>
      </w:r>
      <w:r>
        <w:br/>
        <w:t>$sql = "INSERT INTO users (username, password, izena, abizena, hiria, lurraldea, herrialdea, postakodea, telefonoa, irudia) VALUES (?, ?, ?, ?, ?, ?, ?, ?, ?, ?)";</w:t>
      </w:r>
      <w:r>
        <w:br/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</w:t>
      </w:r>
      <w:proofErr w:type="spellStart"/>
      <w:r>
        <w:t>conx</w:t>
      </w:r>
      <w:proofErr w:type="spellEnd"/>
      <w:r>
        <w:t>, $</w:t>
      </w:r>
      <w:proofErr w:type="spellStart"/>
      <w:r>
        <w:t>sql</w:t>
      </w:r>
      <w:proofErr w:type="spellEnd"/>
      <w:r>
        <w:t>);</w:t>
      </w:r>
      <w:r>
        <w:br/>
      </w:r>
      <w:proofErr w:type="spellStart"/>
      <w:r>
        <w:t>mysqli_stmt_bind_param</w:t>
      </w:r>
      <w:proofErr w:type="spellEnd"/>
      <w:r>
        <w:t>($</w:t>
      </w:r>
      <w:proofErr w:type="spellStart"/>
      <w:r>
        <w:t>stmt</w:t>
      </w:r>
      <w:proofErr w:type="spellEnd"/>
      <w:r>
        <w:t>, "</w:t>
      </w:r>
      <w:proofErr w:type="spellStart"/>
      <w:r>
        <w:t>ssssssssss</w:t>
      </w:r>
      <w:proofErr w:type="spellEnd"/>
      <w:r>
        <w:t xml:space="preserve">", </w:t>
      </w:r>
      <w:r>
        <w:br/>
        <w:t xml:space="preserve">  $data['email'], </w:t>
      </w:r>
      <w:r>
        <w:br/>
        <w:t xml:space="preserve">  $</w:t>
      </w:r>
      <w:proofErr w:type="spellStart"/>
      <w:r>
        <w:t>hashed_password</w:t>
      </w:r>
      <w:proofErr w:type="spellEnd"/>
      <w:r>
        <w:t xml:space="preserve">, </w:t>
      </w:r>
      <w:r>
        <w:br/>
        <w:t xml:space="preserve">  $data['</w:t>
      </w:r>
      <w:proofErr w:type="spellStart"/>
      <w:r>
        <w:t>firstname</w:t>
      </w:r>
      <w:proofErr w:type="spellEnd"/>
      <w:r>
        <w:t xml:space="preserve">'], </w:t>
      </w:r>
      <w:r>
        <w:br/>
        <w:t xml:space="preserve">  $data['</w:t>
      </w:r>
      <w:proofErr w:type="spellStart"/>
      <w:r>
        <w:t>lastname</w:t>
      </w:r>
      <w:proofErr w:type="spellEnd"/>
      <w:r>
        <w:t xml:space="preserve">'], </w:t>
      </w:r>
      <w:r>
        <w:br/>
        <w:t xml:space="preserve">  $data['city'], </w:t>
      </w:r>
      <w:r>
        <w:br/>
        <w:t xml:space="preserve">  $data['</w:t>
      </w:r>
      <w:proofErr w:type="spellStart"/>
      <w:r>
        <w:t>stateProv</w:t>
      </w:r>
      <w:proofErr w:type="spellEnd"/>
      <w:r>
        <w:t xml:space="preserve">'], </w:t>
      </w:r>
      <w:r>
        <w:br/>
        <w:t xml:space="preserve">  $data['country'], </w:t>
      </w:r>
      <w:r>
        <w:br/>
        <w:t xml:space="preserve">  $data['postcode'], </w:t>
      </w:r>
      <w:r>
        <w:br/>
        <w:t xml:space="preserve">  $data['telephone'], </w:t>
      </w:r>
      <w:r>
        <w:br/>
        <w:t xml:space="preserve">  $data['</w:t>
      </w:r>
      <w:proofErr w:type="spellStart"/>
      <w:r>
        <w:t>imagen</w:t>
      </w:r>
      <w:proofErr w:type="spellEnd"/>
      <w:r>
        <w:t>']);</w:t>
      </w:r>
      <w:r>
        <w:br/>
        <w:t>```</w:t>
      </w:r>
      <w:r>
        <w:br/>
      </w:r>
      <w:r>
        <w:br/>
      </w:r>
      <w:proofErr w:type="spellStart"/>
      <w:r w:rsidR="004229FB">
        <w:rPr>
          <w:rStyle w:val="form-control-text"/>
        </w:rPr>
        <w:t>Gomendioa</w:t>
      </w:r>
      <w:proofErr w:type="spellEnd"/>
      <w:r w:rsidR="004229FB">
        <w:rPr>
          <w:rStyle w:val="form-control-text"/>
        </w:rPr>
        <w:t xml:space="preserve">: </w:t>
      </w:r>
      <w:proofErr w:type="spellStart"/>
      <w:r w:rsidR="004229FB">
        <w:rPr>
          <w:rStyle w:val="form-control-text"/>
        </w:rPr>
        <w:t>Eremu</w:t>
      </w:r>
      <w:proofErr w:type="spellEnd"/>
      <w:r w:rsidR="004229FB">
        <w:rPr>
          <w:rStyle w:val="form-control-text"/>
        </w:rPr>
        <w:t xml:space="preserve"> </w:t>
      </w:r>
      <w:proofErr w:type="spellStart"/>
      <w:r w:rsidR="004229FB">
        <w:rPr>
          <w:rStyle w:val="form-control-text"/>
        </w:rPr>
        <w:t>bakoitzerako</w:t>
      </w:r>
      <w:proofErr w:type="spellEnd"/>
      <w:r w:rsidR="004229FB">
        <w:rPr>
          <w:rStyle w:val="form-control-text"/>
        </w:rPr>
        <w:t xml:space="preserve"> </w:t>
      </w:r>
      <w:proofErr w:type="spellStart"/>
      <w:r w:rsidR="004229FB">
        <w:rPr>
          <w:rStyle w:val="form-control-text"/>
        </w:rPr>
        <w:t>baliozkotzeak</w:t>
      </w:r>
      <w:proofErr w:type="spellEnd"/>
      <w:r w:rsidR="004229FB">
        <w:rPr>
          <w:rStyle w:val="form-control-text"/>
        </w:rPr>
        <w:t xml:space="preserve"> eta </w:t>
      </w:r>
      <w:proofErr w:type="spellStart"/>
      <w:r w:rsidR="004229FB">
        <w:rPr>
          <w:rStyle w:val="form-control-text"/>
        </w:rPr>
        <w:t>sanitizazioa</w:t>
      </w:r>
      <w:proofErr w:type="spellEnd"/>
      <w:r w:rsidR="004229FB">
        <w:rPr>
          <w:rStyle w:val="form-control-text"/>
        </w:rPr>
        <w:t xml:space="preserve"> </w:t>
      </w:r>
      <w:proofErr w:type="spellStart"/>
      <w:r w:rsidR="004229FB">
        <w:rPr>
          <w:rStyle w:val="form-control-text"/>
        </w:rPr>
        <w:t>inplementatzea</w:t>
      </w:r>
      <w:proofErr w:type="spellEnd"/>
      <w:r w:rsidR="004229FB">
        <w:rPr>
          <w:rStyle w:val="form-control-text"/>
        </w:rPr>
        <w:t xml:space="preserve">, </w:t>
      </w:r>
      <w:proofErr w:type="spellStart"/>
      <w:r w:rsidR="004229FB">
        <w:rPr>
          <w:rStyle w:val="form-control-text"/>
        </w:rPr>
        <w:t>erabili</w:t>
      </w:r>
      <w:proofErr w:type="spellEnd"/>
      <w:r w:rsidR="004229FB">
        <w:rPr>
          <w:rStyle w:val="form-control-text"/>
        </w:rPr>
        <w:t xml:space="preserve"> </w:t>
      </w:r>
      <w:proofErr w:type="spellStart"/>
      <w:r w:rsidR="004229FB">
        <w:rPr>
          <w:rStyle w:val="form-control-text"/>
        </w:rPr>
        <w:t>aurretik</w:t>
      </w:r>
      <w:proofErr w:type="spellEnd"/>
      <w:r w:rsidR="004229FB">
        <w:rPr>
          <w:rStyle w:val="form-control-text"/>
        </w:rPr>
        <w:t xml:space="preserve">. </w:t>
      </w:r>
      <w:proofErr w:type="spellStart"/>
      <w:r w:rsidR="004229FB">
        <w:rPr>
          <w:rStyle w:val="form-control-text"/>
        </w:rPr>
        <w:t>Adibidez</w:t>
      </w:r>
      <w:proofErr w:type="spellEnd"/>
      <w:r w:rsidR="004229FB">
        <w:rPr>
          <w:rStyle w:val="form-control-text"/>
        </w:rPr>
        <w:t xml:space="preserve">, </w:t>
      </w:r>
      <w:proofErr w:type="spellStart"/>
      <w:r w:rsidR="004229FB">
        <w:rPr>
          <w:rStyle w:val="form-control-text"/>
        </w:rPr>
        <w:t>mezu</w:t>
      </w:r>
      <w:proofErr w:type="spellEnd"/>
      <w:r w:rsidR="004229FB">
        <w:rPr>
          <w:rStyle w:val="form-control-text"/>
        </w:rPr>
        <w:t xml:space="preserve"> </w:t>
      </w:r>
      <w:proofErr w:type="spellStart"/>
      <w:r w:rsidR="004229FB">
        <w:rPr>
          <w:rStyle w:val="form-control-text"/>
        </w:rPr>
        <w:t>elektroniko</w:t>
      </w:r>
      <w:proofErr w:type="spellEnd"/>
      <w:r w:rsidR="004229FB">
        <w:rPr>
          <w:rStyle w:val="form-control-text"/>
        </w:rPr>
        <w:t xml:space="preserve"> bat </w:t>
      </w:r>
      <w:proofErr w:type="spellStart"/>
      <w:r w:rsidR="004229FB">
        <w:rPr>
          <w:rStyle w:val="form-control-text"/>
        </w:rPr>
        <w:t>baliozkotzeko</w:t>
      </w:r>
      <w:proofErr w:type="spellEnd"/>
      <w:r w:rsidR="004229FB">
        <w:rPr>
          <w:rStyle w:val="form-control-text"/>
        </w:rPr>
        <w:t>, '</w:t>
      </w:r>
      <w:proofErr w:type="spellStart"/>
      <w:r w:rsidR="004229FB">
        <w:rPr>
          <w:rStyle w:val="form-control-text"/>
        </w:rPr>
        <w:t>filter_var</w:t>
      </w:r>
      <w:proofErr w:type="spellEnd"/>
      <w:r w:rsidR="004229FB">
        <w:rPr>
          <w:rStyle w:val="form-control-text"/>
        </w:rPr>
        <w:t xml:space="preserve"> ($data [' email '], FILTER_VALIDATE_EMAIL)' </w:t>
      </w:r>
      <w:proofErr w:type="spellStart"/>
      <w:r w:rsidR="004229FB">
        <w:rPr>
          <w:rStyle w:val="form-control-text"/>
        </w:rPr>
        <w:t>erabil</w:t>
      </w:r>
      <w:proofErr w:type="spellEnd"/>
      <w:r w:rsidR="004229FB">
        <w:rPr>
          <w:rStyle w:val="form-control-text"/>
        </w:rPr>
        <w:t xml:space="preserve"> </w:t>
      </w:r>
      <w:proofErr w:type="spellStart"/>
      <w:r w:rsidR="004229FB">
        <w:rPr>
          <w:rStyle w:val="form-control-text"/>
        </w:rPr>
        <w:t>dezakezu</w:t>
      </w:r>
      <w:proofErr w:type="spellEnd"/>
      <w:r w:rsidR="004229FB">
        <w:rPr>
          <w:rStyle w:val="form-control-text"/>
        </w:rPr>
        <w:t>.</w:t>
      </w:r>
      <w:r w:rsidR="004229FB">
        <w:br/>
      </w:r>
      <w:proofErr w:type="spellStart"/>
      <w:r w:rsidR="004229FB">
        <w:rPr>
          <w:rStyle w:val="form-control-text"/>
        </w:rPr>
        <w:t>Kodean</w:t>
      </w:r>
      <w:proofErr w:type="spellEnd"/>
      <w:r w:rsidR="004229FB">
        <w:rPr>
          <w:rStyle w:val="form-control-text"/>
        </w:rPr>
        <w:t xml:space="preserve"> </w:t>
      </w:r>
      <w:proofErr w:type="spellStart"/>
      <w:r w:rsidR="004229FB">
        <w:rPr>
          <w:rStyle w:val="form-control-text"/>
        </w:rPr>
        <w:t>hitzez</w:t>
      </w:r>
      <w:proofErr w:type="spellEnd"/>
      <w:r w:rsidR="004229FB">
        <w:rPr>
          <w:rStyle w:val="form-control-text"/>
        </w:rPr>
        <w:t xml:space="preserve"> </w:t>
      </w:r>
      <w:proofErr w:type="spellStart"/>
      <w:r w:rsidR="004229FB">
        <w:rPr>
          <w:rStyle w:val="form-control-text"/>
        </w:rPr>
        <w:t>hitz</w:t>
      </w:r>
      <w:proofErr w:type="spellEnd"/>
      <w:r w:rsidR="004229FB">
        <w:rPr>
          <w:rStyle w:val="form-control-text"/>
        </w:rPr>
        <w:t xml:space="preserve"> </w:t>
      </w:r>
      <w:proofErr w:type="spellStart"/>
      <w:r w:rsidR="004229FB">
        <w:rPr>
          <w:rStyle w:val="form-control-text"/>
        </w:rPr>
        <w:t>aldatzea</w:t>
      </w:r>
      <w:proofErr w:type="spellEnd"/>
      <w:proofErr w:type="gramStart"/>
      <w:r w:rsidR="004229FB">
        <w:rPr>
          <w:rStyle w:val="form-control-text"/>
        </w:rPr>
        <w:t>:</w:t>
      </w:r>
      <w:proofErr w:type="gramEnd"/>
      <w:r>
        <w:br/>
      </w:r>
      <w:r>
        <w:br/>
      </w:r>
      <w:r>
        <w:lastRenderedPageBreak/>
        <w:t>```</w:t>
      </w:r>
      <w:r>
        <w:br/>
        <w:t xml:space="preserve">    if (!</w:t>
      </w:r>
      <w:proofErr w:type="spellStart"/>
      <w:r>
        <w:t>filter_var</w:t>
      </w:r>
      <w:proofErr w:type="spellEnd"/>
      <w:r>
        <w:t>($data['email'], FILTER_VALIDATE_EMAIL)) {</w:t>
      </w:r>
    </w:p>
    <w:p w:rsidR="00E26E89" w:rsidRDefault="00E26E89" w:rsidP="00E26E89">
      <w:r>
        <w:t xml:space="preserve">        $</w:t>
      </w:r>
      <w:proofErr w:type="gramStart"/>
      <w:r>
        <w:t>error[</w:t>
      </w:r>
      <w:proofErr w:type="gramEnd"/>
      <w:r>
        <w:t>'email'] = "</w:t>
      </w:r>
      <w:proofErr w:type="spellStart"/>
      <w:r>
        <w:t>Emailaren</w:t>
      </w:r>
      <w:proofErr w:type="spellEnd"/>
      <w:r>
        <w:t xml:space="preserve"> </w:t>
      </w:r>
      <w:proofErr w:type="spellStart"/>
      <w:r>
        <w:t>formatua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da </w:t>
      </w:r>
      <w:proofErr w:type="spellStart"/>
      <w:r>
        <w:t>egokia</w:t>
      </w:r>
      <w:proofErr w:type="spellEnd"/>
      <w:r>
        <w:t>.";</w:t>
      </w:r>
    </w:p>
    <w:p w:rsidR="00E26E89" w:rsidRDefault="00E26E89" w:rsidP="00E26E89">
      <w:r>
        <w:t xml:space="preserve">    }</w:t>
      </w:r>
    </w:p>
    <w:p w:rsidR="00E26E89" w:rsidRDefault="00E26E89" w:rsidP="00E26E89"/>
    <w:p w:rsidR="00E26E89" w:rsidRDefault="00E26E89" w:rsidP="00E26E89">
      <w:r>
        <w:t xml:space="preserve">    </w:t>
      </w:r>
      <w:proofErr w:type="gramStart"/>
      <w:r>
        <w:t>if</w:t>
      </w:r>
      <w:proofErr w:type="gramEnd"/>
      <w:r>
        <w:t xml:space="preserve"> ($data['password'] !== $data['password2']) {</w:t>
      </w:r>
    </w:p>
    <w:p w:rsidR="00E26E89" w:rsidRDefault="00E26E89" w:rsidP="00E26E89">
      <w:r>
        <w:t>$</w:t>
      </w:r>
      <w:proofErr w:type="gramStart"/>
      <w:r>
        <w:t>error[</w:t>
      </w:r>
      <w:proofErr w:type="gramEnd"/>
      <w:r>
        <w:t>'password'] = "</w:t>
      </w:r>
      <w:proofErr w:type="spellStart"/>
      <w:r>
        <w:t>Pasahitzak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berdinak</w:t>
      </w:r>
      <w:proofErr w:type="spellEnd"/>
      <w:r>
        <w:t>.";</w:t>
      </w:r>
    </w:p>
    <w:p w:rsidR="00E26E89" w:rsidRDefault="00E26E89" w:rsidP="00E26E89">
      <w:r>
        <w:t xml:space="preserve">    }</w:t>
      </w:r>
    </w:p>
    <w:p w:rsidR="00E26E89" w:rsidRDefault="00E26E89" w:rsidP="00E26E89"/>
    <w:p w:rsidR="00E26E89" w:rsidRDefault="00E26E89" w:rsidP="00E26E8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($data['password']) &lt; 8) {</w:t>
      </w:r>
    </w:p>
    <w:p w:rsidR="00E26E89" w:rsidRDefault="00E26E89" w:rsidP="00E26E89">
      <w:r>
        <w:t xml:space="preserve">        $</w:t>
      </w:r>
      <w:proofErr w:type="gramStart"/>
      <w:r>
        <w:t>error[</w:t>
      </w:r>
      <w:proofErr w:type="gramEnd"/>
      <w:r>
        <w:t>'password'] = "</w:t>
      </w:r>
      <w:proofErr w:type="spellStart"/>
      <w:r>
        <w:t>Pasahitza</w:t>
      </w:r>
      <w:proofErr w:type="spellEnd"/>
      <w:r>
        <w:t xml:space="preserve"> 8 </w:t>
      </w:r>
      <w:proofErr w:type="spellStart"/>
      <w:r>
        <w:t>karaktere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gehiago</w:t>
      </w:r>
      <w:proofErr w:type="spellEnd"/>
      <w:r>
        <w:t xml:space="preserve"> </w:t>
      </w:r>
      <w:proofErr w:type="spellStart"/>
      <w:r>
        <w:t>izan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ditu</w:t>
      </w:r>
      <w:proofErr w:type="spellEnd"/>
      <w:r>
        <w:t>";</w:t>
      </w:r>
    </w:p>
    <w:p w:rsidR="001B6CFB" w:rsidRDefault="00E26E89" w:rsidP="00E26E89">
      <w:r>
        <w:t xml:space="preserve">    }</w:t>
      </w:r>
      <w:r>
        <w:br/>
        <w:t>```</w:t>
      </w:r>
      <w:r>
        <w:br/>
      </w:r>
    </w:p>
    <w:p w:rsidR="00E26E89" w:rsidRDefault="00E26E89" w:rsidP="00E26E89">
      <w:proofErr w:type="spellStart"/>
      <w:r>
        <w:t>Baita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parametrizatuko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basera</w:t>
      </w:r>
      <w:proofErr w:type="spellEnd"/>
      <w:r>
        <w:t xml:space="preserve"> </w:t>
      </w:r>
      <w:proofErr w:type="spellStart"/>
      <w:r>
        <w:t>insertatzerakoan</w:t>
      </w:r>
      <w:proofErr w:type="spellEnd"/>
      <w:r>
        <w:t xml:space="preserve"> SQL Injection </w:t>
      </w:r>
      <w:proofErr w:type="spellStart"/>
      <w:r>
        <w:t>prebenitzeko</w:t>
      </w:r>
      <w:proofErr w:type="spellEnd"/>
      <w:r>
        <w:t>:</w:t>
      </w:r>
    </w:p>
    <w:p w:rsidR="00E26E89" w:rsidRDefault="00E26E89" w:rsidP="00E26E89"/>
    <w:p w:rsidR="00E26E89" w:rsidRDefault="00E26E89" w:rsidP="00E26E89">
      <w:r>
        <w:t>```</w:t>
      </w:r>
    </w:p>
    <w:p w:rsidR="00E26E89" w:rsidRDefault="00E26E89" w:rsidP="00E26E89">
      <w:r>
        <w:t xml:space="preserve">        $</w:t>
      </w:r>
      <w:proofErr w:type="spellStart"/>
      <w:r>
        <w:t>hashed_password</w:t>
      </w:r>
      <w:proofErr w:type="spellEnd"/>
      <w:r>
        <w:t xml:space="preserve">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$data['password'], PASSWORD_DEFAULT);</w:t>
      </w:r>
    </w:p>
    <w:p w:rsidR="00E26E89" w:rsidRDefault="00E26E89" w:rsidP="00E26E89"/>
    <w:p w:rsidR="00E26E89" w:rsidRDefault="00E26E89" w:rsidP="00E26E89">
      <w:r>
        <w:t>$</w:t>
      </w:r>
      <w:proofErr w:type="spellStart"/>
      <w:r>
        <w:t>sql</w:t>
      </w:r>
      <w:proofErr w:type="spellEnd"/>
      <w:r>
        <w:t xml:space="preserve"> = "INSERT INTO users (username, password, </w:t>
      </w:r>
      <w:proofErr w:type="spellStart"/>
      <w:r>
        <w:t>izena</w:t>
      </w:r>
      <w:proofErr w:type="spellEnd"/>
      <w:r>
        <w:t xml:space="preserve">, </w:t>
      </w:r>
      <w:proofErr w:type="spellStart"/>
      <w:r>
        <w:t>abizena</w:t>
      </w:r>
      <w:proofErr w:type="spellEnd"/>
      <w:r>
        <w:t xml:space="preserve">, </w:t>
      </w:r>
      <w:proofErr w:type="spellStart"/>
      <w:r>
        <w:t>hiria</w:t>
      </w:r>
      <w:proofErr w:type="spellEnd"/>
      <w:r>
        <w:t xml:space="preserve">, </w:t>
      </w:r>
      <w:proofErr w:type="spellStart"/>
      <w:r>
        <w:t>lurraldea</w:t>
      </w:r>
      <w:proofErr w:type="spellEnd"/>
      <w:r>
        <w:t xml:space="preserve">, </w:t>
      </w:r>
      <w:proofErr w:type="spellStart"/>
      <w:r>
        <w:t>herrialdea</w:t>
      </w:r>
      <w:proofErr w:type="spellEnd"/>
      <w:r>
        <w:t xml:space="preserve">, </w:t>
      </w:r>
      <w:proofErr w:type="spellStart"/>
      <w:r>
        <w:t>postakodea</w:t>
      </w:r>
      <w:proofErr w:type="spellEnd"/>
      <w:r>
        <w:t xml:space="preserve">, </w:t>
      </w:r>
      <w:proofErr w:type="spellStart"/>
      <w:r>
        <w:t>telefonoa</w:t>
      </w:r>
      <w:proofErr w:type="spellEnd"/>
      <w:r>
        <w:t xml:space="preserve">, </w:t>
      </w:r>
      <w:proofErr w:type="spellStart"/>
      <w:r>
        <w:t>irudia</w:t>
      </w:r>
      <w:proofErr w:type="spellEnd"/>
      <w:r>
        <w:t xml:space="preserve">) </w:t>
      </w:r>
    </w:p>
    <w:p w:rsidR="00E26E89" w:rsidRDefault="00E26E89" w:rsidP="00E26E89">
      <w:r>
        <w:t xml:space="preserve">                VALUES (?, ?, ?, ?, ?, ?, ?, ?, ?, ?)";</w:t>
      </w:r>
    </w:p>
    <w:p w:rsidR="00E26E89" w:rsidRDefault="00E26E89" w:rsidP="00E26E89">
      <w:r>
        <w:t xml:space="preserve">        $</w:t>
      </w:r>
      <w:proofErr w:type="spellStart"/>
      <w:r>
        <w:t>stmt</w:t>
      </w:r>
      <w:proofErr w:type="spellEnd"/>
      <w:r>
        <w:t xml:space="preserve"> = $</w:t>
      </w:r>
      <w:proofErr w:type="spellStart"/>
      <w:r>
        <w:t>conx</w:t>
      </w:r>
      <w:proofErr w:type="spellEnd"/>
      <w:r>
        <w:t>-&gt;</w:t>
      </w:r>
      <w:proofErr w:type="gramStart"/>
      <w:r>
        <w:t>prepare(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E26E89" w:rsidRDefault="00E26E89" w:rsidP="00E26E89">
      <w:r>
        <w:t xml:space="preserve">    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ssssssssss</w:t>
      </w:r>
      <w:proofErr w:type="spellEnd"/>
      <w:r>
        <w:t xml:space="preserve">", </w:t>
      </w:r>
    </w:p>
    <w:p w:rsidR="00E26E89" w:rsidRDefault="00E26E89" w:rsidP="00E26E89">
      <w:r>
        <w:t xml:space="preserve">                          $</w:t>
      </w:r>
      <w:proofErr w:type="gramStart"/>
      <w:r>
        <w:t>data[</w:t>
      </w:r>
      <w:proofErr w:type="gramEnd"/>
      <w:r>
        <w:t xml:space="preserve">'email'], </w:t>
      </w:r>
    </w:p>
    <w:p w:rsidR="00E26E89" w:rsidRDefault="00E26E89" w:rsidP="00E26E89">
      <w:r>
        <w:t xml:space="preserve">                          $</w:t>
      </w:r>
      <w:proofErr w:type="spellStart"/>
      <w:r>
        <w:t>hashed_password</w:t>
      </w:r>
      <w:proofErr w:type="spellEnd"/>
      <w:r>
        <w:t xml:space="preserve">, </w:t>
      </w:r>
    </w:p>
    <w:p w:rsidR="00E26E89" w:rsidRDefault="00E26E89" w:rsidP="00E26E89">
      <w:r>
        <w:t xml:space="preserve">                         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$data['</w:t>
      </w:r>
      <w:proofErr w:type="spellStart"/>
      <w:r>
        <w:t>firstname</w:t>
      </w:r>
      <w:proofErr w:type="spellEnd"/>
      <w:r>
        <w:t xml:space="preserve">'], ENT_QUOTES, 'UTF-8'), </w:t>
      </w:r>
    </w:p>
    <w:p w:rsidR="00E26E89" w:rsidRDefault="00E26E89" w:rsidP="00E26E89">
      <w:r>
        <w:lastRenderedPageBreak/>
        <w:t xml:space="preserve">                         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$data['</w:t>
      </w:r>
      <w:proofErr w:type="spellStart"/>
      <w:r>
        <w:t>lastname</w:t>
      </w:r>
      <w:proofErr w:type="spellEnd"/>
      <w:r>
        <w:t xml:space="preserve">'], ENT_QUOTES, 'UTF-8'), </w:t>
      </w:r>
    </w:p>
    <w:p w:rsidR="00E26E89" w:rsidRDefault="00E26E89" w:rsidP="00E26E89">
      <w:r>
        <w:t xml:space="preserve">                         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 xml:space="preserve">$data['city'], ENT_QUOTES, 'UTF-8'), </w:t>
      </w:r>
    </w:p>
    <w:p w:rsidR="00E26E89" w:rsidRDefault="00E26E89" w:rsidP="00E26E89">
      <w:r>
        <w:t xml:space="preserve">                         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$data['</w:t>
      </w:r>
      <w:proofErr w:type="spellStart"/>
      <w:r>
        <w:t>stateProv</w:t>
      </w:r>
      <w:proofErr w:type="spellEnd"/>
      <w:r>
        <w:t xml:space="preserve">'], ENT_QUOTES, 'UTF-8'), </w:t>
      </w:r>
    </w:p>
    <w:p w:rsidR="00E26E89" w:rsidRDefault="00E26E89" w:rsidP="00E26E89">
      <w:r>
        <w:t xml:space="preserve">                         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 xml:space="preserve">$data['country'], ENT_QUOTES, 'UTF-8'), </w:t>
      </w:r>
    </w:p>
    <w:p w:rsidR="00E26E89" w:rsidRDefault="00E26E89" w:rsidP="00E26E89">
      <w:r>
        <w:t xml:space="preserve">                         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 xml:space="preserve">$data['postcode'], ENT_QUOTES, 'UTF-8'), </w:t>
      </w:r>
    </w:p>
    <w:p w:rsidR="00E26E89" w:rsidRDefault="00E26E89" w:rsidP="00E26E89">
      <w:r>
        <w:t xml:space="preserve">                         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 xml:space="preserve">$data['telephone'], ENT_QUOTES, 'UTF-8'), </w:t>
      </w:r>
    </w:p>
    <w:p w:rsidR="00E26E89" w:rsidRDefault="00E26E89" w:rsidP="00E26E89">
      <w:r>
        <w:t xml:space="preserve">                          $</w:t>
      </w:r>
      <w:proofErr w:type="gramStart"/>
      <w:r>
        <w:t>data[</w:t>
      </w:r>
      <w:proofErr w:type="gramEnd"/>
      <w:r>
        <w:t>'</w:t>
      </w:r>
      <w:proofErr w:type="spellStart"/>
      <w:r>
        <w:t>imagen</w:t>
      </w:r>
      <w:proofErr w:type="spellEnd"/>
      <w:r>
        <w:t>']);</w:t>
      </w:r>
    </w:p>
    <w:p w:rsidR="00E26E89" w:rsidRDefault="00E26E89" w:rsidP="00E26E89"/>
    <w:p w:rsidR="00E26E89" w:rsidRDefault="00E26E89" w:rsidP="00E26E89">
      <w:r>
        <w:t xml:space="preserve">        </w:t>
      </w:r>
      <w:proofErr w:type="gramStart"/>
      <w:r>
        <w:t>if</w:t>
      </w:r>
      <w:proofErr w:type="gramEnd"/>
      <w:r>
        <w:t xml:space="preserve"> (!$</w:t>
      </w:r>
      <w:proofErr w:type="spellStart"/>
      <w:r>
        <w:t>stmt</w:t>
      </w:r>
      <w:proofErr w:type="spellEnd"/>
      <w:r>
        <w:t>-&gt;execute()) {</w:t>
      </w:r>
    </w:p>
    <w:p w:rsidR="00E26E89" w:rsidRDefault="00E26E89" w:rsidP="00E26E89">
      <w:r>
        <w:t xml:space="preserve">            </w:t>
      </w:r>
      <w:proofErr w:type="gramStart"/>
      <w:r>
        <w:t>die(</w:t>
      </w:r>
      <w:proofErr w:type="gramEnd"/>
      <w:r>
        <w:t>'Error: ' . $</w:t>
      </w:r>
      <w:proofErr w:type="spellStart"/>
      <w:r>
        <w:t>stmt</w:t>
      </w:r>
      <w:proofErr w:type="spellEnd"/>
      <w:r>
        <w:t>-&gt;error);</w:t>
      </w:r>
    </w:p>
    <w:p w:rsidR="00E26E89" w:rsidRDefault="00E26E89" w:rsidP="00E26E89">
      <w:r>
        <w:t xml:space="preserve">        } else {</w:t>
      </w:r>
    </w:p>
    <w:p w:rsidR="00E26E89" w:rsidRDefault="00E26E89" w:rsidP="00E26E89">
      <w:r>
        <w:t xml:space="preserve">            </w:t>
      </w:r>
      <w:proofErr w:type="gramStart"/>
      <w:r>
        <w:t>echo</w:t>
      </w:r>
      <w:proofErr w:type="gramEnd"/>
      <w:r>
        <w:t xml:space="preserve"> '&lt;meta http-</w:t>
      </w:r>
      <w:proofErr w:type="spellStart"/>
      <w:r>
        <w:t>equiv</w:t>
      </w:r>
      <w:proofErr w:type="spellEnd"/>
      <w:r>
        <w:t>="refresh" content="0;url=</w:t>
      </w:r>
      <w:proofErr w:type="spellStart"/>
      <w:r>
        <w:t>index.php</w:t>
      </w:r>
      <w:proofErr w:type="spellEnd"/>
      <w:r>
        <w:t>"&gt;';</w:t>
      </w:r>
    </w:p>
    <w:p w:rsidR="00E26E89" w:rsidRDefault="00E26E89" w:rsidP="00E26E89">
      <w:r>
        <w:t xml:space="preserve">            </w:t>
      </w:r>
      <w:proofErr w:type="gramStart"/>
      <w:r>
        <w:t>exit</w:t>
      </w:r>
      <w:proofErr w:type="gramEnd"/>
      <w:r>
        <w:t>;</w:t>
      </w:r>
    </w:p>
    <w:p w:rsidR="00E26E89" w:rsidRDefault="00E26E89" w:rsidP="00E26E89">
      <w:r>
        <w:t xml:space="preserve">        }</w:t>
      </w:r>
    </w:p>
    <w:p w:rsidR="00E26E89" w:rsidRDefault="00E26E89" w:rsidP="00E26E89">
      <w:r>
        <w:t>```</w:t>
      </w:r>
    </w:p>
    <w:p w:rsidR="001B6CFB" w:rsidRDefault="00E26E89" w:rsidP="00FD1B81">
      <w:pPr>
        <w:pStyle w:val="Ttulo2"/>
      </w:pPr>
      <w:r>
        <w:t>2. Cross-Site Scripting (XSS)</w:t>
      </w:r>
    </w:p>
    <w:p w:rsidR="00035284" w:rsidRDefault="00035284" w:rsidP="0003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Aurkitutako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kalteberatasuna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Erabiltzaileek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sartutako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datuak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adibidez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'email', '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firstname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', '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lastname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',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etab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.)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zuzenean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HTMLn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agertzen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XSSa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prebenitzeko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inolako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neurririk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gabe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Horri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esker,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erasotzaile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batek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beste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erabiltzaile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batzuen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nabigatzailean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exekutatzen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den JavaScript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maltzurra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injektatu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dezake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35284" w:rsidRPr="00035284" w:rsidRDefault="00035284" w:rsidP="0003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kokatzea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Datuak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ihes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egin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gabe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injektatzen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diren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inprimakiaren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zatian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dago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zaurgarritasuna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Hurrengo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blokea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kaltebera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da:</w:t>
      </w:r>
    </w:p>
    <w:p w:rsidR="00035284" w:rsidRPr="00035284" w:rsidRDefault="00E26E89" w:rsidP="00035284">
      <w:pPr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  <w:r>
        <w:br/>
        <w:t>```</w:t>
      </w:r>
      <w:r>
        <w:br/>
        <w:t>&lt;input type="text" name="data[email]" value="&lt;?php echo $data['email']; ?&gt;" /&gt;</w:t>
      </w:r>
      <w:r>
        <w:br/>
        <w:t>&lt;input type="text" name="data[firstname]" value="&lt;?php echo $data['firstname']; ?&gt;" /&gt;</w:t>
      </w:r>
      <w:r>
        <w:br/>
        <w:t>&lt;input type="text" name="data[lastname]" value="&lt;?php echo $data['lastname']; ?&gt;" /&gt;</w:t>
      </w:r>
      <w:r>
        <w:br/>
        <w:t>```</w:t>
      </w:r>
      <w:r>
        <w:br/>
      </w:r>
      <w:r>
        <w:br/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Gomendioa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Erabili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'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htmlspecialchars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()'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funtzioa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xss</w:t>
      </w:r>
      <w:proofErr w:type="spellEnd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-a </w:t>
      </w:r>
      <w:proofErr w:type="spellStart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inplementatzeko</w:t>
      </w:r>
      <w:proofErr w:type="spellEnd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baklio</w:t>
      </w:r>
      <w:proofErr w:type="spellEnd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duten</w:t>
      </w:r>
      <w:proofErr w:type="spellEnd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sinbiloak</w:t>
      </w:r>
      <w:proofErr w:type="spellEnd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ezabatzeko</w:t>
      </w:r>
      <w:proofErr w:type="spellEnd"/>
      <w:r w:rsid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HTMLn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erakutsi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aurretik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E26E89" w:rsidRDefault="00035284" w:rsidP="00E26E89">
      <w:proofErr w:type="spellStart"/>
      <w:r>
        <w:lastRenderedPageBreak/>
        <w:t>Kodigoan</w:t>
      </w:r>
      <w:proofErr w:type="spellEnd"/>
      <w:r>
        <w:t xml:space="preserve"> </w:t>
      </w:r>
      <w:proofErr w:type="spellStart"/>
      <w:r>
        <w:t>aldaketak</w:t>
      </w:r>
      <w:proofErr w:type="spellEnd"/>
      <w:proofErr w:type="gramStart"/>
      <w:r>
        <w:t>:</w:t>
      </w:r>
      <w:proofErr w:type="gramEnd"/>
      <w:r w:rsidR="00E26E89">
        <w:br/>
      </w:r>
      <w:r w:rsidR="00E26E89">
        <w:br/>
        <w:t>```</w:t>
      </w:r>
      <w:r w:rsidR="00E26E89">
        <w:br/>
        <w:t>&lt;p&gt;</w:t>
      </w:r>
    </w:p>
    <w:p w:rsidR="00E26E89" w:rsidRDefault="00E26E89" w:rsidP="00E26E89">
      <w:r>
        <w:t xml:space="preserve">                &lt;</w:t>
      </w:r>
      <w:proofErr w:type="gramStart"/>
      <w:r>
        <w:t>label&gt;</w:t>
      </w:r>
      <w:proofErr w:type="gramEnd"/>
      <w:r>
        <w:t>Email/username: &lt;/label&gt;</w:t>
      </w:r>
    </w:p>
    <w:p w:rsidR="00E26E89" w:rsidRDefault="00E26E89" w:rsidP="00E26E89">
      <w:r>
        <w:t xml:space="preserve">                &lt;input type="email" name="</w:t>
      </w:r>
      <w:proofErr w:type="gramStart"/>
      <w:r>
        <w:t>data[</w:t>
      </w:r>
      <w:proofErr w:type="gramEnd"/>
      <w:r>
        <w:t>email]" value="&lt;?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($data['email'] ?? '', ENT_QUOTES, 'UTF-8')</w:t>
      </w:r>
      <w:proofErr w:type="gramStart"/>
      <w:r>
        <w:t>; ?</w:t>
      </w:r>
      <w:proofErr w:type="gramEnd"/>
      <w:r>
        <w:t>&gt;" required /&gt;</w:t>
      </w:r>
    </w:p>
    <w:p w:rsidR="00E26E89" w:rsidRDefault="00E26E89" w:rsidP="00E26E89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($error['email']) echo '&lt;p&gt;' .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$error['email'], ENT_QUOTES, 'UTF-8'); ?&gt;</w:t>
      </w:r>
    </w:p>
    <w:p w:rsidR="00E26E89" w:rsidRDefault="00E26E89" w:rsidP="00E26E89">
      <w:r>
        <w:t xml:space="preserve">            &lt;/p&gt;</w:t>
      </w:r>
    </w:p>
    <w:p w:rsidR="00E26E89" w:rsidRDefault="00E26E89" w:rsidP="00E26E89">
      <w:r>
        <w:t xml:space="preserve">            &lt;p&gt;</w:t>
      </w:r>
    </w:p>
    <w:p w:rsidR="00E26E89" w:rsidRDefault="00E26E89" w:rsidP="00E26E89">
      <w:r>
        <w:t xml:space="preserve">                &lt;</w:t>
      </w:r>
      <w:proofErr w:type="gramStart"/>
      <w:r>
        <w:t>label&gt;</w:t>
      </w:r>
      <w:proofErr w:type="spellStart"/>
      <w:proofErr w:type="gramEnd"/>
      <w:r>
        <w:t>Izena</w:t>
      </w:r>
      <w:proofErr w:type="spellEnd"/>
      <w:r>
        <w:t>: &lt;/label&gt;</w:t>
      </w:r>
    </w:p>
    <w:p w:rsidR="00E26E89" w:rsidRDefault="00E26E89" w:rsidP="00E26E89">
      <w:r>
        <w:t xml:space="preserve">                &lt;input type="text" name="</w:t>
      </w:r>
      <w:proofErr w:type="gramStart"/>
      <w:r>
        <w:t>data[</w:t>
      </w:r>
      <w:proofErr w:type="spellStart"/>
      <w:proofErr w:type="gramEnd"/>
      <w:r>
        <w:t>firstname</w:t>
      </w:r>
      <w:proofErr w:type="spellEnd"/>
      <w:r>
        <w:t>]" value="&lt;?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($data['</w:t>
      </w:r>
      <w:proofErr w:type="spellStart"/>
      <w:r>
        <w:t>firstname</w:t>
      </w:r>
      <w:proofErr w:type="spellEnd"/>
      <w:r>
        <w:t>'] ?? '', ENT_QUOTES, 'UTF-8')</w:t>
      </w:r>
      <w:proofErr w:type="gramStart"/>
      <w:r>
        <w:t>; ?</w:t>
      </w:r>
      <w:proofErr w:type="gramEnd"/>
      <w:r>
        <w:t>&gt;" required pattern="[A-</w:t>
      </w:r>
      <w:proofErr w:type="spellStart"/>
      <w:r>
        <w:t>Za</w:t>
      </w:r>
      <w:proofErr w:type="spellEnd"/>
      <w:r>
        <w:t>-</w:t>
      </w:r>
      <w:proofErr w:type="spellStart"/>
      <w:r>
        <w:t>zÀ</w:t>
      </w:r>
      <w:proofErr w:type="spellEnd"/>
      <w:r>
        <w:t xml:space="preserve">-ÿ\s]+" title=" </w:t>
      </w:r>
      <w:proofErr w:type="spellStart"/>
      <w:r>
        <w:t>Bakarrik</w:t>
      </w:r>
      <w:proofErr w:type="spellEnd"/>
      <w:r>
        <w:t xml:space="preserve"> </w:t>
      </w:r>
      <w:proofErr w:type="spellStart"/>
      <w:r>
        <w:t>letrak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dira</w:t>
      </w:r>
      <w:proofErr w:type="spellEnd"/>
      <w:r>
        <w:t>" /&gt;</w:t>
      </w:r>
    </w:p>
    <w:p w:rsidR="00E26E89" w:rsidRDefault="00E26E89" w:rsidP="00E26E89">
      <w:r>
        <w:t xml:space="preserve">           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 ($error['</w:t>
      </w:r>
      <w:proofErr w:type="spellStart"/>
      <w:r>
        <w:t>firstname</w:t>
      </w:r>
      <w:proofErr w:type="spellEnd"/>
      <w:r>
        <w:t xml:space="preserve">']) echo '&lt;p&gt;' .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$error['</w:t>
      </w:r>
      <w:proofErr w:type="spellStart"/>
      <w:r>
        <w:t>firstname</w:t>
      </w:r>
      <w:proofErr w:type="spellEnd"/>
      <w:r>
        <w:t>'], ENT_QUOTES, 'UTF-8'); ?&gt;</w:t>
      </w:r>
    </w:p>
    <w:p w:rsidR="001B6CFB" w:rsidRDefault="00E26E89" w:rsidP="00E26E89">
      <w:r>
        <w:t xml:space="preserve">            &lt;/p&gt;</w:t>
      </w:r>
      <w:r>
        <w:br/>
        <w:t>```</w:t>
      </w:r>
      <w:r>
        <w:br/>
      </w:r>
    </w:p>
    <w:p w:rsidR="00E26E89" w:rsidRDefault="00E26E89" w:rsidP="00E26E89">
      <w:proofErr w:type="spellStart"/>
      <w:r>
        <w:t>Erebai</w:t>
      </w:r>
      <w:proofErr w:type="spellEnd"/>
      <w:r>
        <w:t xml:space="preserve"> backend-</w:t>
      </w:r>
      <w:proofErr w:type="spellStart"/>
      <w:r>
        <w:t>ean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aplikatuko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segurtasun</w:t>
      </w:r>
      <w:proofErr w:type="spellEnd"/>
      <w:r>
        <w:t xml:space="preserve"> </w:t>
      </w:r>
      <w:proofErr w:type="spellStart"/>
      <w:r>
        <w:t>agehiago</w:t>
      </w:r>
      <w:proofErr w:type="spellEnd"/>
      <w:r>
        <w:t xml:space="preserve"> </w:t>
      </w:r>
      <w:proofErr w:type="spellStart"/>
      <w:r>
        <w:t>bermatzeko</w:t>
      </w:r>
      <w:proofErr w:type="spellEnd"/>
      <w:r>
        <w:t>:</w:t>
      </w:r>
    </w:p>
    <w:p w:rsidR="001B6CFB" w:rsidRDefault="00E26E89" w:rsidP="00FD1B81">
      <w:pPr>
        <w:pStyle w:val="Ttulo2"/>
      </w:pPr>
      <w:r>
        <w:t xml:space="preserve">3. </w:t>
      </w:r>
      <w:proofErr w:type="spellStart"/>
      <w:r w:rsidR="00035284">
        <w:t>Artxiboen</w:t>
      </w:r>
      <w:proofErr w:type="spellEnd"/>
      <w:r w:rsidR="00035284">
        <w:t xml:space="preserve"> </w:t>
      </w:r>
      <w:proofErr w:type="spellStart"/>
      <w:r w:rsidR="00035284">
        <w:t>igoera</w:t>
      </w:r>
      <w:proofErr w:type="spellEnd"/>
      <w:r w:rsidR="00035284">
        <w:t xml:space="preserve"> – </w:t>
      </w:r>
      <w:proofErr w:type="spellStart"/>
      <w:r w:rsidR="00035284">
        <w:t>Artxiboen</w:t>
      </w:r>
      <w:proofErr w:type="spellEnd"/>
      <w:r w:rsidR="00035284">
        <w:t xml:space="preserve"> </w:t>
      </w:r>
      <w:proofErr w:type="spellStart"/>
      <w:r w:rsidR="00035284">
        <w:t>kargan</w:t>
      </w:r>
      <w:proofErr w:type="spellEnd"/>
      <w:r w:rsidR="00035284">
        <w:t xml:space="preserve"> </w:t>
      </w:r>
      <w:proofErr w:type="spellStart"/>
      <w:r w:rsidR="00035284">
        <w:t>ahultasuna</w:t>
      </w:r>
      <w:proofErr w:type="spellEnd"/>
    </w:p>
    <w:p w:rsidR="00035284" w:rsidRDefault="00035284">
      <w:pPr>
        <w:rPr>
          <w:rStyle w:val="form-control-text"/>
        </w:rPr>
      </w:pPr>
      <w:proofErr w:type="spellStart"/>
      <w:r>
        <w:rPr>
          <w:rStyle w:val="form-control-text"/>
        </w:rPr>
        <w:t>Aurkitutako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kalteberatasuna</w:t>
      </w:r>
      <w:proofErr w:type="spellEnd"/>
      <w:r>
        <w:rPr>
          <w:rStyle w:val="form-control-text"/>
        </w:rPr>
        <w:t xml:space="preserve">: </w:t>
      </w:r>
      <w:proofErr w:type="spellStart"/>
      <w:r>
        <w:rPr>
          <w:rStyle w:val="form-control-text"/>
        </w:rPr>
        <w:t>Fitxategiaren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luzapena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baliozkotu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arren</w:t>
      </w:r>
      <w:proofErr w:type="spellEnd"/>
      <w:r>
        <w:rPr>
          <w:rStyle w:val="form-control-text"/>
        </w:rPr>
        <w:t xml:space="preserve">, </w:t>
      </w:r>
      <w:proofErr w:type="spellStart"/>
      <w:r>
        <w:rPr>
          <w:rStyle w:val="form-control-text"/>
        </w:rPr>
        <w:t>ez</w:t>
      </w:r>
      <w:proofErr w:type="spellEnd"/>
      <w:r>
        <w:rPr>
          <w:rStyle w:val="form-control-text"/>
        </w:rPr>
        <w:t xml:space="preserve"> da </w:t>
      </w:r>
      <w:proofErr w:type="spellStart"/>
      <w:r>
        <w:rPr>
          <w:rStyle w:val="form-control-text"/>
        </w:rPr>
        <w:t>edukia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egiaztatzen</w:t>
      </w:r>
      <w:proofErr w:type="spellEnd"/>
      <w:r>
        <w:rPr>
          <w:rStyle w:val="form-control-text"/>
        </w:rPr>
        <w:t xml:space="preserve">, eta, </w:t>
      </w:r>
      <w:proofErr w:type="spellStart"/>
      <w:r>
        <w:rPr>
          <w:rStyle w:val="form-control-text"/>
        </w:rPr>
        <w:t>horri</w:t>
      </w:r>
      <w:proofErr w:type="spellEnd"/>
      <w:r>
        <w:rPr>
          <w:rStyle w:val="form-control-text"/>
        </w:rPr>
        <w:t xml:space="preserve"> esker, </w:t>
      </w:r>
      <w:proofErr w:type="spellStart"/>
      <w:r>
        <w:rPr>
          <w:rStyle w:val="form-control-text"/>
        </w:rPr>
        <w:t>erasotzaile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batek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fitxategi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maltzurrak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igo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ditzake</w:t>
      </w:r>
      <w:proofErr w:type="spellEnd"/>
      <w:r>
        <w:rPr>
          <w:rStyle w:val="form-control-text"/>
        </w:rPr>
        <w:t xml:space="preserve">. </w:t>
      </w:r>
      <w:proofErr w:type="spellStart"/>
      <w:r>
        <w:rPr>
          <w:rStyle w:val="form-control-text"/>
        </w:rPr>
        <w:t>Gainera</w:t>
      </w:r>
      <w:proofErr w:type="spellEnd"/>
      <w:r>
        <w:rPr>
          <w:rStyle w:val="form-control-text"/>
        </w:rPr>
        <w:t xml:space="preserve">, </w:t>
      </w:r>
      <w:proofErr w:type="spellStart"/>
      <w:r>
        <w:rPr>
          <w:rStyle w:val="form-control-text"/>
        </w:rPr>
        <w:t>fitxategiaren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izena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ez</w:t>
      </w:r>
      <w:proofErr w:type="spellEnd"/>
      <w:r>
        <w:rPr>
          <w:rStyle w:val="form-control-text"/>
        </w:rPr>
        <w:t xml:space="preserve"> da </w:t>
      </w:r>
      <w:proofErr w:type="spellStart"/>
      <w:r>
        <w:rPr>
          <w:rStyle w:val="form-control-text"/>
        </w:rPr>
        <w:t>sanitarioa</w:t>
      </w:r>
      <w:proofErr w:type="spellEnd"/>
      <w:r>
        <w:rPr>
          <w:rStyle w:val="form-control-text"/>
        </w:rPr>
        <w:t xml:space="preserve">, eta </w:t>
      </w:r>
      <w:proofErr w:type="spellStart"/>
      <w:r>
        <w:rPr>
          <w:rStyle w:val="form-control-text"/>
        </w:rPr>
        <w:t>horrek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zeharkako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direktorioaren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eraso</w:t>
      </w:r>
      <w:proofErr w:type="spellEnd"/>
      <w:r>
        <w:rPr>
          <w:rStyle w:val="form-control-text"/>
        </w:rPr>
        <w:t xml:space="preserve"> bat </w:t>
      </w:r>
      <w:proofErr w:type="spellStart"/>
      <w:r>
        <w:rPr>
          <w:rStyle w:val="form-control-text"/>
        </w:rPr>
        <w:t>edo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lehendik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dauden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fitxategiak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gainidazteko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aukera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eman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dezake</w:t>
      </w:r>
      <w:proofErr w:type="spellEnd"/>
      <w:r>
        <w:rPr>
          <w:rStyle w:val="form-control-text"/>
        </w:rPr>
        <w:t>.</w:t>
      </w:r>
    </w:p>
    <w:p w:rsidR="00035284" w:rsidRDefault="00035284">
      <w:pPr>
        <w:rPr>
          <w:rStyle w:val="form-control-text"/>
        </w:rPr>
      </w:pPr>
      <w:r>
        <w:br/>
      </w:r>
      <w:proofErr w:type="spellStart"/>
      <w:r>
        <w:rPr>
          <w:rStyle w:val="form-control-text"/>
        </w:rPr>
        <w:t>Kodean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kokatzea</w:t>
      </w:r>
      <w:proofErr w:type="spellEnd"/>
      <w:r>
        <w:rPr>
          <w:rStyle w:val="form-control-text"/>
        </w:rPr>
        <w:t xml:space="preserve">: </w:t>
      </w:r>
      <w:proofErr w:type="spellStart"/>
      <w:r>
        <w:rPr>
          <w:rStyle w:val="form-control-text"/>
        </w:rPr>
        <w:t>Fitxategien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karga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maneiatzen</w:t>
      </w:r>
      <w:proofErr w:type="spellEnd"/>
      <w:r>
        <w:rPr>
          <w:rStyle w:val="form-control-text"/>
        </w:rPr>
        <w:t xml:space="preserve"> den </w:t>
      </w:r>
      <w:proofErr w:type="spellStart"/>
      <w:r>
        <w:rPr>
          <w:rStyle w:val="form-control-text"/>
        </w:rPr>
        <w:t>atalean</w:t>
      </w:r>
      <w:proofErr w:type="spellEnd"/>
      <w:r>
        <w:rPr>
          <w:rStyle w:val="form-control-text"/>
        </w:rPr>
        <w:t xml:space="preserve"> dago </w:t>
      </w:r>
      <w:proofErr w:type="spellStart"/>
      <w:r>
        <w:rPr>
          <w:rStyle w:val="form-control-text"/>
        </w:rPr>
        <w:t>kalteberatasuna</w:t>
      </w:r>
      <w:proofErr w:type="spellEnd"/>
      <w:r>
        <w:rPr>
          <w:rStyle w:val="form-control-text"/>
        </w:rPr>
        <w:t>:</w:t>
      </w:r>
    </w:p>
    <w:p w:rsidR="00035284" w:rsidRDefault="00E26E89" w:rsidP="00035284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br/>
        <w:t>```</w:t>
      </w:r>
      <w:r>
        <w:br/>
        <w:t>if (isset($_FILES['imagen']) &amp;&amp; $_FILES['imagen']['error'] == 0) {</w:t>
      </w:r>
      <w:r>
        <w:br/>
        <w:t xml:space="preserve">    $valid_extensions = ['jpg', 'jpeg', 'png', 'gif'];</w:t>
      </w:r>
      <w:r>
        <w:br/>
        <w:t xml:space="preserve">    $file_extension = pathinfo($_FILES['imagen']['name'], PATHINFO_EXTENSION);</w:t>
      </w:r>
      <w:r>
        <w:br/>
        <w:t xml:space="preserve">    if (!</w:t>
      </w:r>
      <w:proofErr w:type="spellStart"/>
      <w:r>
        <w:t>in_array</w:t>
      </w:r>
      <w:proofErr w:type="spellEnd"/>
      <w:r>
        <w:t>($</w:t>
      </w:r>
      <w:proofErr w:type="spellStart"/>
      <w:r>
        <w:t>file_extension</w:t>
      </w:r>
      <w:proofErr w:type="spellEnd"/>
      <w:r>
        <w:t>, $</w:t>
      </w:r>
      <w:proofErr w:type="spellStart"/>
      <w:r>
        <w:t>valid_extensions</w:t>
      </w:r>
      <w:proofErr w:type="spellEnd"/>
      <w:r>
        <w:t>)) {</w:t>
      </w:r>
      <w:r>
        <w:br/>
      </w:r>
      <w:r>
        <w:lastRenderedPageBreak/>
        <w:t xml:space="preserve">        $error['</w:t>
      </w:r>
      <w:proofErr w:type="spellStart"/>
      <w:r>
        <w:t>imagen</w:t>
      </w:r>
      <w:proofErr w:type="spellEnd"/>
      <w:r>
        <w:t>'] = "</w:t>
      </w:r>
      <w:proofErr w:type="spellStart"/>
      <w:r w:rsidR="00035284">
        <w:t>Argazki</w:t>
      </w:r>
      <w:proofErr w:type="spellEnd"/>
      <w:r w:rsidR="00035284">
        <w:t xml:space="preserve"> </w:t>
      </w:r>
      <w:proofErr w:type="spellStart"/>
      <w:r w:rsidR="00035284">
        <w:t>formatua</w:t>
      </w:r>
      <w:proofErr w:type="spellEnd"/>
      <w:r w:rsidR="00035284">
        <w:t xml:space="preserve"> </w:t>
      </w:r>
      <w:proofErr w:type="spellStart"/>
      <w:r w:rsidR="00035284">
        <w:t>ez</w:t>
      </w:r>
      <w:proofErr w:type="spellEnd"/>
      <w:r w:rsidR="00035284">
        <w:t xml:space="preserve"> du </w:t>
      </w:r>
      <w:proofErr w:type="spellStart"/>
      <w:r w:rsidR="00035284">
        <w:t>balio</w:t>
      </w:r>
      <w:proofErr w:type="spellEnd"/>
      <w:r>
        <w:t>.";</w:t>
      </w:r>
      <w:r>
        <w:br/>
        <w:t xml:space="preserve">    }</w:t>
      </w:r>
      <w:r>
        <w:br/>
        <w:t xml:space="preserve">    if ($_FILES['</w:t>
      </w:r>
      <w:proofErr w:type="spellStart"/>
      <w:r>
        <w:t>imagen</w:t>
      </w:r>
      <w:proofErr w:type="spellEnd"/>
      <w:r>
        <w:t>']['size'] &gt; 5000000) {</w:t>
      </w:r>
      <w:r>
        <w:br/>
        <w:t xml:space="preserve">        $error['</w:t>
      </w:r>
      <w:proofErr w:type="spellStart"/>
      <w:r>
        <w:t>imagen</w:t>
      </w:r>
      <w:proofErr w:type="spellEnd"/>
      <w:r>
        <w:t>'] = "</w:t>
      </w:r>
      <w:proofErr w:type="spellStart"/>
      <w:r w:rsidR="00035284">
        <w:t>Artxiboa</w:t>
      </w:r>
      <w:proofErr w:type="spellEnd"/>
      <w:r w:rsidR="00035284">
        <w:t xml:space="preserve"> </w:t>
      </w:r>
      <w:proofErr w:type="spellStart"/>
      <w:r w:rsidR="00035284">
        <w:t>oso</w:t>
      </w:r>
      <w:proofErr w:type="spellEnd"/>
      <w:r w:rsidR="00035284">
        <w:t xml:space="preserve"> </w:t>
      </w:r>
      <w:proofErr w:type="spellStart"/>
      <w:r w:rsidR="00035284">
        <w:t>handia</w:t>
      </w:r>
      <w:proofErr w:type="spellEnd"/>
      <w:r w:rsidR="00035284">
        <w:t xml:space="preserve"> da</w:t>
      </w:r>
      <w:r>
        <w:t>.";</w:t>
      </w:r>
      <w:r>
        <w:br/>
        <w:t xml:space="preserve">    }</w:t>
      </w:r>
      <w:r>
        <w:br/>
        <w:t>```</w:t>
      </w:r>
      <w:r>
        <w:br/>
      </w:r>
      <w:r>
        <w:br/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Gomendioa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Fitxategiaren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edukia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balidatu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'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getimagesize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()'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erabiliz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irudi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balioduna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dela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ziurtatzeko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Sortu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ausazko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fitxategi-izenak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zeharkako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direktorioko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gainidazketak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eta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erasoak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saihesteko</w:t>
      </w:r>
      <w:proofErr w:type="spellEnd"/>
      <w:r w:rsidR="00035284"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1B6CFB" w:rsidRPr="00035284" w:rsidRDefault="00035284" w:rsidP="00035284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aldaketa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  <w:r w:rsidR="00E26E89">
        <w:br/>
      </w:r>
      <w:r w:rsidR="00E26E89">
        <w:br/>
        <w:t>```</w:t>
      </w:r>
      <w:r w:rsidR="00E26E89">
        <w:br/>
        <w:t>if (</w:t>
      </w:r>
      <w:proofErr w:type="spellStart"/>
      <w:r w:rsidR="00E26E89">
        <w:t>isset</w:t>
      </w:r>
      <w:proofErr w:type="spellEnd"/>
      <w:r w:rsidR="00E26E89">
        <w:t>($_FILES['</w:t>
      </w:r>
      <w:proofErr w:type="spellStart"/>
      <w:r w:rsidR="00E26E89">
        <w:t>imagen</w:t>
      </w:r>
      <w:proofErr w:type="spellEnd"/>
      <w:r w:rsidR="00E26E89">
        <w:t>']) &amp;&amp; $_FILES['</w:t>
      </w:r>
      <w:proofErr w:type="spellStart"/>
      <w:r w:rsidR="00E26E89">
        <w:t>imagen</w:t>
      </w:r>
      <w:proofErr w:type="spellEnd"/>
      <w:r w:rsidR="00E26E89">
        <w:t>']['error'] == 0) {</w:t>
      </w:r>
      <w:r w:rsidR="00E26E89">
        <w:br/>
        <w:t xml:space="preserve">    $</w:t>
      </w:r>
      <w:proofErr w:type="spellStart"/>
      <w:r w:rsidR="00E26E89">
        <w:t>image_info</w:t>
      </w:r>
      <w:proofErr w:type="spellEnd"/>
      <w:r w:rsidR="00E26E89">
        <w:t xml:space="preserve"> = </w:t>
      </w:r>
      <w:proofErr w:type="spellStart"/>
      <w:r w:rsidR="00E26E89">
        <w:t>getimagesize</w:t>
      </w:r>
      <w:proofErr w:type="spellEnd"/>
      <w:r w:rsidR="00E26E89">
        <w:t>($_FILES['</w:t>
      </w:r>
      <w:proofErr w:type="spellStart"/>
      <w:r w:rsidR="00E26E89">
        <w:t>imagen</w:t>
      </w:r>
      <w:proofErr w:type="spellEnd"/>
      <w:r w:rsidR="00E26E89">
        <w:t>']['</w:t>
      </w:r>
      <w:proofErr w:type="spellStart"/>
      <w:r w:rsidR="00E26E89">
        <w:t>tmp_name</w:t>
      </w:r>
      <w:proofErr w:type="spellEnd"/>
      <w:r w:rsidR="00E26E89">
        <w:t>']);</w:t>
      </w:r>
      <w:r w:rsidR="00E26E89">
        <w:br/>
        <w:t xml:space="preserve">    if ($</w:t>
      </w:r>
      <w:proofErr w:type="spellStart"/>
      <w:r w:rsidR="00E26E89">
        <w:t>image_info</w:t>
      </w:r>
      <w:proofErr w:type="spellEnd"/>
      <w:r w:rsidR="00E26E89">
        <w:t xml:space="preserve"> === false) {</w:t>
      </w:r>
      <w:r w:rsidR="00E26E89">
        <w:br/>
        <w:t xml:space="preserve">        $error['</w:t>
      </w:r>
      <w:proofErr w:type="spellStart"/>
      <w:r w:rsidR="00E26E89">
        <w:t>imagen</w:t>
      </w:r>
      <w:proofErr w:type="spellEnd"/>
      <w:r w:rsidR="00E26E89">
        <w:t xml:space="preserve">'] = 'El </w:t>
      </w:r>
      <w:proofErr w:type="spellStart"/>
      <w:r w:rsidR="00E26E89">
        <w:t>archivo</w:t>
      </w:r>
      <w:proofErr w:type="spellEnd"/>
      <w:r w:rsidR="00E26E89">
        <w:t xml:space="preserve"> no </w:t>
      </w:r>
      <w:proofErr w:type="spellStart"/>
      <w:r w:rsidR="00E26E89">
        <w:t>es</w:t>
      </w:r>
      <w:proofErr w:type="spellEnd"/>
      <w:r w:rsidR="00E26E89">
        <w:t xml:space="preserve"> </w:t>
      </w:r>
      <w:proofErr w:type="spellStart"/>
      <w:r w:rsidR="00E26E89">
        <w:t>una</w:t>
      </w:r>
      <w:proofErr w:type="spellEnd"/>
      <w:r w:rsidR="00E26E89">
        <w:t xml:space="preserve"> </w:t>
      </w:r>
      <w:proofErr w:type="spellStart"/>
      <w:r w:rsidR="00E26E89">
        <w:t>imagen</w:t>
      </w:r>
      <w:proofErr w:type="spellEnd"/>
      <w:r w:rsidR="00E26E89">
        <w:t xml:space="preserve"> </w:t>
      </w:r>
      <w:proofErr w:type="spellStart"/>
      <w:r w:rsidR="00E26E89">
        <w:t>válida</w:t>
      </w:r>
      <w:proofErr w:type="spellEnd"/>
      <w:r w:rsidR="00E26E89">
        <w:t>.';</w:t>
      </w:r>
      <w:r w:rsidR="00E26E89">
        <w:br/>
        <w:t xml:space="preserve">    }</w:t>
      </w:r>
      <w:r w:rsidR="00E26E89">
        <w:br/>
        <w:t xml:space="preserve">    $</w:t>
      </w:r>
      <w:proofErr w:type="spellStart"/>
      <w:r w:rsidR="00E26E89">
        <w:t>file_extension</w:t>
      </w:r>
      <w:proofErr w:type="spellEnd"/>
      <w:r w:rsidR="00E26E89">
        <w:t xml:space="preserve"> = </w:t>
      </w:r>
      <w:proofErr w:type="spellStart"/>
      <w:r w:rsidR="00E26E89">
        <w:t>pathinfo</w:t>
      </w:r>
      <w:proofErr w:type="spellEnd"/>
      <w:r w:rsidR="00E26E89">
        <w:t>($_FILES['</w:t>
      </w:r>
      <w:proofErr w:type="spellStart"/>
      <w:r w:rsidR="00E26E89">
        <w:t>imagen</w:t>
      </w:r>
      <w:proofErr w:type="spellEnd"/>
      <w:r w:rsidR="00E26E89">
        <w:t>']['name'], PATHINFO_EXTENSION);</w:t>
      </w:r>
      <w:r w:rsidR="00E26E89">
        <w:br/>
        <w:t xml:space="preserve">    $</w:t>
      </w:r>
      <w:proofErr w:type="spellStart"/>
      <w:r w:rsidR="00E26E89">
        <w:t>new_file_name</w:t>
      </w:r>
      <w:proofErr w:type="spellEnd"/>
      <w:r w:rsidR="00E26E89">
        <w:t xml:space="preserve"> = </w:t>
      </w:r>
      <w:proofErr w:type="spellStart"/>
      <w:r w:rsidR="00E26E89">
        <w:t>uniqid</w:t>
      </w:r>
      <w:proofErr w:type="spellEnd"/>
      <w:r w:rsidR="00E26E89">
        <w:t>() . '.' . $file_extension;</w:t>
      </w:r>
      <w:r w:rsidR="00E26E89">
        <w:br/>
        <w:t xml:space="preserve">    $path = "perfiles/" . $new_file_name;</w:t>
      </w:r>
      <w:r w:rsidR="00E26E89">
        <w:br/>
        <w:t xml:space="preserve">    move_uploaded_file($_FILES['imagen']['tmp_name'], $path);</w:t>
      </w:r>
      <w:r w:rsidR="00E26E89">
        <w:br/>
        <w:t xml:space="preserve">    $data['imagen'] = $new_file_name;</w:t>
      </w:r>
      <w:r w:rsidR="00E26E89">
        <w:br/>
        <w:t>```</w:t>
      </w:r>
      <w:r w:rsidR="00E26E89">
        <w:br/>
      </w:r>
    </w:p>
    <w:p w:rsidR="001B6CFB" w:rsidRDefault="00E26E89" w:rsidP="00FD1B81">
      <w:pPr>
        <w:pStyle w:val="Ttulo2"/>
      </w:pPr>
      <w:r>
        <w:t>4. CSRF</w:t>
      </w:r>
      <w:r w:rsidR="00035284">
        <w:t xml:space="preserve"> </w:t>
      </w:r>
      <w:proofErr w:type="spellStart"/>
      <w:r w:rsidR="00035284">
        <w:t>aurkako</w:t>
      </w:r>
      <w:proofErr w:type="spellEnd"/>
      <w:r w:rsidR="00035284">
        <w:t xml:space="preserve"> </w:t>
      </w:r>
      <w:proofErr w:type="spellStart"/>
      <w:r w:rsidR="00035284">
        <w:t>protekzioa</w:t>
      </w:r>
      <w:proofErr w:type="spellEnd"/>
    </w:p>
    <w:p w:rsidR="00035284" w:rsidRPr="00035284" w:rsidRDefault="00035284" w:rsidP="0003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35284" w:rsidRDefault="00035284" w:rsidP="0003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Aurkitutako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kalteberatasuna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Formularioak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ez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du CSRF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erasoen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aurkako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babesik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inplementatzen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Horri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esker,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erasotzaile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batek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formulario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maltzur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sor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dezake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zerbitzariari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datuak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bidaltzeko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erabiltzailearen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baimenik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gabe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35284" w:rsidRPr="00035284" w:rsidRDefault="00035284" w:rsidP="0003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kokatzea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Inprimakiak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ez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du CSRF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tokenik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eskaera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erabiltzailearengandik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berarengandik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datorrela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egiaztatzeko</w:t>
      </w:r>
      <w:proofErr w:type="spellEnd"/>
      <w:r w:rsidRPr="0003528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1B6CFB" w:rsidRDefault="00E26E89">
      <w:r>
        <w:br/>
        <w:t>```</w:t>
      </w:r>
      <w:r>
        <w:br/>
        <w:t>&lt;form action="&lt;</w:t>
      </w:r>
      <w:proofErr w:type="gramStart"/>
      <w:r>
        <w:t>?php</w:t>
      </w:r>
      <w:proofErr w:type="gramEnd"/>
      <w:r>
        <w:t xml:space="preserve"> echo $_SERVER['PHP_SELF'] . "?action=register"; ?&gt;" method="POST" enctype="multipart/form-data"&gt;</w:t>
      </w:r>
      <w:r>
        <w:br/>
        <w:t>```</w:t>
      </w:r>
      <w:r>
        <w:br/>
      </w:r>
      <w:r>
        <w:br/>
        <w:t>Recomendación: Implementar un token CSRF para proteger el formulario. Este token debe ser generado por el servidor y validado al procesar la solicitud.</w:t>
      </w:r>
    </w:p>
    <w:p w:rsidR="001B6CFB" w:rsidRDefault="00E26E89">
      <w:r>
        <w:lastRenderedPageBreak/>
        <w:t>Cambio literales en el código</w:t>
      </w:r>
      <w:proofErr w:type="gramStart"/>
      <w:r>
        <w:t>:</w:t>
      </w:r>
      <w:proofErr w:type="gramEnd"/>
      <w:r>
        <w:br/>
      </w:r>
      <w:r>
        <w:br/>
        <w:t>```</w:t>
      </w:r>
      <w:r>
        <w:br/>
        <w:t>$token = bin2hex(random_bytes(32));</w:t>
      </w:r>
      <w:r>
        <w:br/>
        <w:t>$_SESSION['csrf_token'] = $token;</w:t>
      </w:r>
      <w:r>
        <w:br/>
        <w:t>&lt;input type="hidden" name="csrf_token" value="&lt;?php echo $token; ?&gt;" /&gt;</w:t>
      </w:r>
      <w:r>
        <w:br/>
        <w:t>```</w:t>
      </w:r>
      <w:r>
        <w:br/>
      </w:r>
    </w:p>
    <w:p w:rsidR="000200B0" w:rsidRDefault="000B224D" w:rsidP="000200B0">
      <w:pPr>
        <w:pStyle w:val="Ttulo1"/>
      </w:pPr>
      <w:proofErr w:type="gramStart"/>
      <w:r>
        <w:t>2.</w:t>
      </w:r>
      <w:r w:rsidR="000200B0">
        <w:t>Login</w:t>
      </w:r>
      <w:proofErr w:type="gramEnd"/>
      <w:r>
        <w:t xml:space="preserve"> </w:t>
      </w:r>
      <w:proofErr w:type="spellStart"/>
      <w:r>
        <w:t>formularioa</w:t>
      </w:r>
      <w:proofErr w:type="spellEnd"/>
    </w:p>
    <w:p w:rsidR="000200B0" w:rsidRPr="002F5B2D" w:rsidRDefault="000200B0" w:rsidP="000200B0">
      <w:pPr>
        <w:pStyle w:val="Ttulo2"/>
        <w:rPr>
          <w:u w:val="single"/>
        </w:rPr>
      </w:pPr>
      <w:r>
        <w:t>1. SQL Injection</w:t>
      </w:r>
    </w:p>
    <w:p w:rsidR="000200B0" w:rsidRPr="004E49B7" w:rsidRDefault="004E49B7" w:rsidP="004E49B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>
        <w:rPr>
          <w:rStyle w:val="form-control-text"/>
        </w:rPr>
        <w:t>Aurkitutako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kalteberatasuna</w:t>
      </w:r>
      <w:proofErr w:type="spellEnd"/>
      <w:r>
        <w:rPr>
          <w:rStyle w:val="form-control-text"/>
        </w:rPr>
        <w:t xml:space="preserve">: </w:t>
      </w:r>
      <w:proofErr w:type="spellStart"/>
      <w:r>
        <w:rPr>
          <w:rStyle w:val="form-control-text"/>
        </w:rPr>
        <w:t>Erabiltzailearen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sarrera-balioekin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zuzenean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eraikitako</w:t>
      </w:r>
      <w:proofErr w:type="spellEnd"/>
      <w:r>
        <w:rPr>
          <w:rStyle w:val="form-control-text"/>
        </w:rPr>
        <w:t xml:space="preserve"> SQL </w:t>
      </w:r>
      <w:proofErr w:type="spellStart"/>
      <w:r>
        <w:rPr>
          <w:rStyle w:val="form-control-text"/>
        </w:rPr>
        <w:t>kontsultari</w:t>
      </w:r>
      <w:proofErr w:type="spellEnd"/>
      <w:r>
        <w:rPr>
          <w:rStyle w:val="form-control-text"/>
        </w:rPr>
        <w:t xml:space="preserve"> esker, SQL </w:t>
      </w:r>
      <w:proofErr w:type="spellStart"/>
      <w:r>
        <w:rPr>
          <w:rStyle w:val="form-control-text"/>
        </w:rPr>
        <w:t>injekzioa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ahalbidetzen</w:t>
      </w:r>
      <w:proofErr w:type="spellEnd"/>
      <w:r>
        <w:rPr>
          <w:rStyle w:val="form-control-text"/>
        </w:rPr>
        <w:t xml:space="preserve"> da (). </w:t>
      </w:r>
      <w:proofErr w:type="spellStart"/>
      <w:r>
        <w:rPr>
          <w:rStyle w:val="form-control-text"/>
        </w:rPr>
        <w:t>Erasotzaile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batek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komando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maltzurrak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exekutatu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ditzake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eremu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hauetan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zehar</w:t>
      </w:r>
      <w:proofErr w:type="spellEnd"/>
      <w:r>
        <w:rPr>
          <w:rStyle w:val="form-control-text"/>
        </w:rPr>
        <w:t>.</w:t>
      </w:r>
      <w:r>
        <w:br/>
      </w:r>
      <w:proofErr w:type="spellStart"/>
      <w:r>
        <w:rPr>
          <w:rStyle w:val="form-control-text"/>
        </w:rPr>
        <w:t>Kodean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duen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kokapena</w:t>
      </w:r>
      <w:proofErr w:type="spellEnd"/>
      <w:r>
        <w:rPr>
          <w:rStyle w:val="form-control-text"/>
        </w:rPr>
        <w:t xml:space="preserve">: </w:t>
      </w:r>
      <w:proofErr w:type="spellStart"/>
      <w:r>
        <w:rPr>
          <w:rStyle w:val="form-control-text"/>
        </w:rPr>
        <w:t>Zaurgarritasuna</w:t>
      </w:r>
      <w:proofErr w:type="spellEnd"/>
      <w:r>
        <w:rPr>
          <w:rStyle w:val="form-control-text"/>
        </w:rPr>
        <w:t xml:space="preserve"> "</w:t>
      </w:r>
      <w:proofErr w:type="spellStart"/>
      <w:r>
        <w:rPr>
          <w:rStyle w:val="form-control-text"/>
        </w:rPr>
        <w:t>mysqli_query</w:t>
      </w:r>
      <w:proofErr w:type="spellEnd"/>
      <w:r>
        <w:rPr>
          <w:rStyle w:val="form-control-text"/>
        </w:rPr>
        <w:t xml:space="preserve">" </w:t>
      </w:r>
      <w:proofErr w:type="spellStart"/>
      <w:r>
        <w:rPr>
          <w:rStyle w:val="form-control-text"/>
        </w:rPr>
        <w:t>funtzioarekin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eraikitako</w:t>
      </w:r>
      <w:proofErr w:type="spellEnd"/>
      <w:r>
        <w:rPr>
          <w:rStyle w:val="form-control-text"/>
        </w:rPr>
        <w:t xml:space="preserve"> SQL </w:t>
      </w:r>
      <w:proofErr w:type="spellStart"/>
      <w:r>
        <w:rPr>
          <w:rStyle w:val="form-control-text"/>
        </w:rPr>
        <w:t>kontsultan</w:t>
      </w:r>
      <w:proofErr w:type="spellEnd"/>
      <w:r>
        <w:rPr>
          <w:rStyle w:val="form-control-text"/>
        </w:rPr>
        <w:t xml:space="preserve"> dago.</w:t>
      </w:r>
      <w:r w:rsidR="000200B0">
        <w:br/>
      </w:r>
      <w:r w:rsidR="000200B0">
        <w:br/>
        <w:t>```</w:t>
      </w:r>
      <w:r w:rsidR="000200B0">
        <w:br/>
        <w:t xml:space="preserve">$creds = </w:t>
      </w:r>
      <w:proofErr w:type="spellStart"/>
      <w:r w:rsidR="000200B0">
        <w:t>mysqli_</w:t>
      </w:r>
      <w:proofErr w:type="gramStart"/>
      <w:r w:rsidR="000200B0">
        <w:t>query</w:t>
      </w:r>
      <w:proofErr w:type="spellEnd"/>
      <w:r w:rsidR="000200B0">
        <w:t>(</w:t>
      </w:r>
      <w:proofErr w:type="gramEnd"/>
      <w:r w:rsidR="000200B0">
        <w:t>$</w:t>
      </w:r>
      <w:proofErr w:type="spellStart"/>
      <w:r w:rsidR="000200B0">
        <w:t>conx</w:t>
      </w:r>
      <w:proofErr w:type="spellEnd"/>
      <w:r w:rsidR="000200B0">
        <w:t>,"SELECT * FROM users WHERE username='".$_POST['username']."' AND password='".</w:t>
      </w:r>
      <w:proofErr w:type="gramStart"/>
      <w:r w:rsidR="000200B0">
        <w:t>md5</w:t>
      </w:r>
      <w:r>
        <w:t>(</w:t>
      </w:r>
      <w:proofErr w:type="gramEnd"/>
      <w:r>
        <w:t>$_POST['password'])."'");</w:t>
      </w:r>
      <w:r>
        <w:br/>
        <w:t>```</w:t>
      </w:r>
      <w:r>
        <w:br/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Gomendioa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SQL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injekzioa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prebenitzeko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prestatutako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sententziak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erabiltzea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hitzez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hitz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egindako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aldaketak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  <w:r w:rsidR="000200B0">
        <w:br/>
      </w:r>
      <w:r w:rsidR="000200B0">
        <w:br/>
        <w:t>```</w:t>
      </w:r>
      <w:r w:rsidR="000200B0">
        <w:br/>
        <w:t>$</w:t>
      </w:r>
      <w:proofErr w:type="spellStart"/>
      <w:r w:rsidR="000200B0">
        <w:t>stmt</w:t>
      </w:r>
      <w:proofErr w:type="spellEnd"/>
      <w:r w:rsidR="000200B0">
        <w:t xml:space="preserve"> = $</w:t>
      </w:r>
      <w:proofErr w:type="spellStart"/>
      <w:r w:rsidR="000200B0">
        <w:t>conx</w:t>
      </w:r>
      <w:proofErr w:type="spellEnd"/>
      <w:r w:rsidR="000200B0">
        <w:t>-&gt;prepare("SELECT * FROM users WHERE username = ? AND password = ?");</w:t>
      </w:r>
      <w:r w:rsidR="000200B0">
        <w:br/>
        <w:t>$</w:t>
      </w:r>
      <w:proofErr w:type="spellStart"/>
      <w:r w:rsidR="000200B0">
        <w:t>hashed_password</w:t>
      </w:r>
      <w:proofErr w:type="spellEnd"/>
      <w:r w:rsidR="000200B0">
        <w:t xml:space="preserve"> = hash("</w:t>
      </w:r>
      <w:r w:rsidR="00F67B1C">
        <w:t>md5</w:t>
      </w:r>
      <w:r w:rsidR="000200B0">
        <w:t xml:space="preserve">", $_POST["password"]); </w:t>
      </w:r>
      <w:r w:rsidR="000200B0">
        <w:br/>
        <w:t>$</w:t>
      </w:r>
      <w:proofErr w:type="spellStart"/>
      <w:r w:rsidR="000200B0">
        <w:t>stmt</w:t>
      </w:r>
      <w:proofErr w:type="spellEnd"/>
      <w:r w:rsidR="000200B0">
        <w:t>-&gt;</w:t>
      </w:r>
      <w:proofErr w:type="spellStart"/>
      <w:r w:rsidR="000200B0">
        <w:t>bind_param</w:t>
      </w:r>
      <w:proofErr w:type="spellEnd"/>
      <w:r w:rsidR="000200B0">
        <w:t>("</w:t>
      </w:r>
      <w:proofErr w:type="spellStart"/>
      <w:r w:rsidR="000200B0">
        <w:t>ss</w:t>
      </w:r>
      <w:proofErr w:type="spellEnd"/>
      <w:r w:rsidR="000200B0">
        <w:t>", $_POST["username"], $</w:t>
      </w:r>
      <w:proofErr w:type="spellStart"/>
      <w:r w:rsidR="000200B0">
        <w:t>hashed_password</w:t>
      </w:r>
      <w:proofErr w:type="spellEnd"/>
      <w:r w:rsidR="000200B0">
        <w:t>);</w:t>
      </w:r>
      <w:r w:rsidR="000200B0">
        <w:br/>
        <w:t>$</w:t>
      </w:r>
      <w:proofErr w:type="spellStart"/>
      <w:r w:rsidR="000200B0">
        <w:t>stmt</w:t>
      </w:r>
      <w:proofErr w:type="spellEnd"/>
      <w:r w:rsidR="000200B0">
        <w:t>-&gt;execute();</w:t>
      </w:r>
      <w:r w:rsidR="000200B0">
        <w:br/>
        <w:t>$result = $</w:t>
      </w:r>
      <w:proofErr w:type="spellStart"/>
      <w:r w:rsidR="000200B0">
        <w:t>stmt</w:t>
      </w:r>
      <w:proofErr w:type="spellEnd"/>
      <w:r w:rsidR="000200B0">
        <w:t>-&gt;</w:t>
      </w:r>
      <w:proofErr w:type="spellStart"/>
      <w:r w:rsidR="000200B0">
        <w:t>get_result</w:t>
      </w:r>
      <w:proofErr w:type="spellEnd"/>
      <w:r w:rsidR="000200B0">
        <w:t>();</w:t>
      </w:r>
      <w:r w:rsidR="000200B0">
        <w:br/>
        <w:t>```</w:t>
      </w:r>
    </w:p>
    <w:p w:rsidR="000200B0" w:rsidRDefault="000200B0" w:rsidP="000200B0">
      <w:pPr>
        <w:pStyle w:val="Ttulo2"/>
      </w:pPr>
      <w:r>
        <w:t xml:space="preserve">3. </w:t>
      </w:r>
      <w:r w:rsidR="004E49B7">
        <w:t xml:space="preserve">Brute-force </w:t>
      </w:r>
      <w:proofErr w:type="spellStart"/>
      <w:r w:rsidR="004E49B7">
        <w:t>protekzio</w:t>
      </w:r>
      <w:proofErr w:type="spellEnd"/>
      <w:r w:rsidR="004E49B7">
        <w:t xml:space="preserve"> </w:t>
      </w:r>
      <w:proofErr w:type="spellStart"/>
      <w:r w:rsidR="004E49B7">
        <w:t>falta</w:t>
      </w:r>
      <w:proofErr w:type="spellEnd"/>
    </w:p>
    <w:p w:rsidR="004E49B7" w:rsidRDefault="004E49B7" w:rsidP="004E4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Aurkitutako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zaurgarritasuna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Formularioak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saioa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hasteko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saiakera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mugagabeak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ahalbidetzen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ditu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eta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hori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indar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gordineko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eraso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baten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bidez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leher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daiteke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4E49B7" w:rsidRPr="004E49B7" w:rsidRDefault="004E49B7" w:rsidP="004E4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kokatzea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Ahulezia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login-saiakerak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mugatzeko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mekanismorik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ez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izatean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datza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0200B0" w:rsidRDefault="000200B0" w:rsidP="002F5B2D">
      <w:r>
        <w:br/>
      </w:r>
      <w:r>
        <w:br/>
        <w:t>```</w:t>
      </w:r>
      <w:r>
        <w:br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($_POST["submit"])) {</w:t>
      </w:r>
      <w:r>
        <w:br/>
        <w:t xml:space="preserve">    $creds = </w:t>
      </w:r>
      <w:proofErr w:type="spellStart"/>
      <w:r>
        <w:t>mysqli_query</w:t>
      </w:r>
      <w:proofErr w:type="spellEnd"/>
      <w:r>
        <w:t>($</w:t>
      </w:r>
      <w:proofErr w:type="spellStart"/>
      <w:r>
        <w:t>conx</w:t>
      </w:r>
      <w:proofErr w:type="spellEnd"/>
      <w:r>
        <w:t>, ...);</w:t>
      </w:r>
      <w:r>
        <w:br/>
      </w:r>
      <w:r>
        <w:lastRenderedPageBreak/>
        <w:t>}</w:t>
      </w:r>
      <w:r>
        <w:br/>
        <w:t>```</w:t>
      </w:r>
      <w:r>
        <w:br/>
      </w:r>
      <w:r>
        <w:br/>
      </w:r>
      <w:proofErr w:type="spellStart"/>
      <w:r w:rsidR="002F5B2D">
        <w:rPr>
          <w:rStyle w:val="form-control-text"/>
        </w:rPr>
        <w:t>Gomendioa</w:t>
      </w:r>
      <w:proofErr w:type="spellEnd"/>
      <w:r w:rsidR="002F5B2D">
        <w:rPr>
          <w:rStyle w:val="form-control-text"/>
        </w:rPr>
        <w:t xml:space="preserve">: Huts </w:t>
      </w:r>
      <w:proofErr w:type="spellStart"/>
      <w:r w:rsidR="002F5B2D">
        <w:rPr>
          <w:rStyle w:val="form-control-text"/>
        </w:rPr>
        <w:t>egindako</w:t>
      </w:r>
      <w:proofErr w:type="spellEnd"/>
      <w:r w:rsidR="002F5B2D">
        <w:rPr>
          <w:rStyle w:val="form-control-text"/>
        </w:rPr>
        <w:t xml:space="preserve"> </w:t>
      </w:r>
      <w:proofErr w:type="spellStart"/>
      <w:r w:rsidR="002F5B2D">
        <w:rPr>
          <w:rStyle w:val="form-control-text"/>
        </w:rPr>
        <w:t>saiakera-kontagailu</w:t>
      </w:r>
      <w:proofErr w:type="spellEnd"/>
      <w:r w:rsidR="002F5B2D">
        <w:rPr>
          <w:rStyle w:val="form-control-text"/>
        </w:rPr>
        <w:t xml:space="preserve"> bat eta </w:t>
      </w:r>
      <w:proofErr w:type="spellStart"/>
      <w:r w:rsidR="002F5B2D">
        <w:rPr>
          <w:rStyle w:val="form-control-text"/>
        </w:rPr>
        <w:t>blokeo-denbora</w:t>
      </w:r>
      <w:proofErr w:type="spellEnd"/>
      <w:r w:rsidR="002F5B2D">
        <w:rPr>
          <w:rStyle w:val="form-control-text"/>
        </w:rPr>
        <w:t xml:space="preserve"> bat </w:t>
      </w:r>
      <w:proofErr w:type="spellStart"/>
      <w:r w:rsidR="002F5B2D">
        <w:rPr>
          <w:rStyle w:val="form-control-text"/>
        </w:rPr>
        <w:t>inplementatzea</w:t>
      </w:r>
      <w:proofErr w:type="spellEnd"/>
      <w:r w:rsidR="002F5B2D">
        <w:rPr>
          <w:rStyle w:val="form-control-text"/>
        </w:rPr>
        <w:t>.</w:t>
      </w:r>
      <w:r w:rsidR="002F5B2D">
        <w:br/>
      </w:r>
      <w:proofErr w:type="spellStart"/>
      <w:r w:rsidR="002F5B2D">
        <w:rPr>
          <w:rStyle w:val="form-control-text"/>
        </w:rPr>
        <w:t>Kodean</w:t>
      </w:r>
      <w:proofErr w:type="spellEnd"/>
      <w:r w:rsidR="002F5B2D">
        <w:rPr>
          <w:rStyle w:val="form-control-text"/>
        </w:rPr>
        <w:t xml:space="preserve"> </w:t>
      </w:r>
      <w:proofErr w:type="spellStart"/>
      <w:r w:rsidR="002F5B2D">
        <w:rPr>
          <w:rStyle w:val="form-control-text"/>
        </w:rPr>
        <w:t>hitzez</w:t>
      </w:r>
      <w:proofErr w:type="spellEnd"/>
      <w:r w:rsidR="002F5B2D">
        <w:rPr>
          <w:rStyle w:val="form-control-text"/>
        </w:rPr>
        <w:t xml:space="preserve"> </w:t>
      </w:r>
      <w:proofErr w:type="spellStart"/>
      <w:r w:rsidR="002F5B2D">
        <w:rPr>
          <w:rStyle w:val="form-control-text"/>
        </w:rPr>
        <w:t>hitz</w:t>
      </w:r>
      <w:proofErr w:type="spellEnd"/>
      <w:r w:rsidR="002F5B2D">
        <w:rPr>
          <w:rStyle w:val="form-control-text"/>
        </w:rPr>
        <w:t xml:space="preserve"> </w:t>
      </w:r>
      <w:proofErr w:type="spellStart"/>
      <w:r w:rsidR="002F5B2D">
        <w:rPr>
          <w:rStyle w:val="form-control-text"/>
        </w:rPr>
        <w:t>egindako</w:t>
      </w:r>
      <w:proofErr w:type="spellEnd"/>
      <w:r w:rsidR="002F5B2D">
        <w:rPr>
          <w:rStyle w:val="form-control-text"/>
        </w:rPr>
        <w:t xml:space="preserve"> </w:t>
      </w:r>
      <w:proofErr w:type="spellStart"/>
      <w:r w:rsidR="002F5B2D">
        <w:rPr>
          <w:rStyle w:val="form-control-text"/>
        </w:rPr>
        <w:t>aldaketak</w:t>
      </w:r>
      <w:proofErr w:type="spellEnd"/>
      <w:r w:rsidR="002F5B2D">
        <w:rPr>
          <w:rStyle w:val="form-control-text"/>
        </w:rPr>
        <w:t>:</w:t>
      </w:r>
      <w:r>
        <w:br/>
      </w:r>
      <w:r>
        <w:br/>
        <w:t>```</w:t>
      </w:r>
      <w:r>
        <w:br/>
        <w:t>if (!</w:t>
      </w:r>
      <w:proofErr w:type="spellStart"/>
      <w:r>
        <w:t>isset</w:t>
      </w:r>
      <w:proofErr w:type="spellEnd"/>
      <w:r>
        <w:t>($_SESSION["</w:t>
      </w:r>
      <w:proofErr w:type="spellStart"/>
      <w:r>
        <w:t>login_attempts</w:t>
      </w:r>
      <w:proofErr w:type="spellEnd"/>
      <w:r>
        <w:t>"])) {</w:t>
      </w:r>
      <w:r>
        <w:br/>
        <w:t xml:space="preserve">    $_SESSION["</w:t>
      </w:r>
      <w:proofErr w:type="spellStart"/>
      <w:r>
        <w:t>login_attempts</w:t>
      </w:r>
      <w:proofErr w:type="spellEnd"/>
      <w:r>
        <w:t>"] = 0;</w:t>
      </w:r>
      <w:r>
        <w:br/>
        <w:t>}</w:t>
      </w:r>
      <w:r>
        <w:br/>
      </w:r>
      <w:r>
        <w:br/>
        <w:t>if ($_SESSION["</w:t>
      </w:r>
      <w:proofErr w:type="spellStart"/>
      <w:r>
        <w:t>login_attempts</w:t>
      </w:r>
      <w:proofErr w:type="spellEnd"/>
      <w:r>
        <w:t>"] &gt;= 3) {</w:t>
      </w:r>
      <w:r>
        <w:br/>
        <w:t xml:space="preserve">    die("</w:t>
      </w:r>
      <w:proofErr w:type="spellStart"/>
      <w:r w:rsidR="002F5B2D">
        <w:t>Saiakera</w:t>
      </w:r>
      <w:proofErr w:type="spellEnd"/>
      <w:r w:rsidR="002F5B2D">
        <w:t xml:space="preserve"> </w:t>
      </w:r>
      <w:proofErr w:type="spellStart"/>
      <w:r w:rsidR="002F5B2D">
        <w:t>gehiegi</w:t>
      </w:r>
      <w:proofErr w:type="spellEnd"/>
      <w:r w:rsidR="002F5B2D">
        <w:t xml:space="preserve">, </w:t>
      </w:r>
      <w:proofErr w:type="spellStart"/>
      <w:r w:rsidR="002F5B2D">
        <w:t>saiatu</w:t>
      </w:r>
      <w:proofErr w:type="spellEnd"/>
      <w:r w:rsidR="002F5B2D">
        <w:t xml:space="preserve"> </w:t>
      </w:r>
      <w:proofErr w:type="spellStart"/>
      <w:r w:rsidR="002F5B2D">
        <w:t>geroago</w:t>
      </w:r>
      <w:proofErr w:type="spellEnd"/>
      <w:r w:rsidR="002F5B2D">
        <w:t>.</w:t>
      </w:r>
      <w:r>
        <w:t>.");</w:t>
      </w:r>
      <w:r>
        <w:br/>
        <w:t>}</w:t>
      </w:r>
      <w:r>
        <w:br/>
      </w:r>
      <w:r>
        <w:br/>
        <w:t>if (!$result || $result-&gt;</w:t>
      </w:r>
      <w:proofErr w:type="spellStart"/>
      <w:r>
        <w:t>num_rows</w:t>
      </w:r>
      <w:proofErr w:type="spellEnd"/>
      <w:r>
        <w:t xml:space="preserve"> === 0) {</w:t>
      </w:r>
      <w:r>
        <w:br/>
        <w:t xml:space="preserve">    $_SESSION["</w:t>
      </w:r>
      <w:proofErr w:type="spellStart"/>
      <w:r>
        <w:t>login_attempts</w:t>
      </w:r>
      <w:proofErr w:type="spellEnd"/>
      <w:r>
        <w:t>"]++;</w:t>
      </w:r>
      <w:r>
        <w:br/>
        <w:t xml:space="preserve">    header("Location: ".$_SERVER["PHP_SELF"]."?action=login");</w:t>
      </w:r>
      <w:r>
        <w:br/>
        <w:t xml:space="preserve">    exit;</w:t>
      </w:r>
      <w:r>
        <w:br/>
      </w:r>
      <w:proofErr w:type="gramStart"/>
      <w:r>
        <w:t>}</w:t>
      </w:r>
      <w:proofErr w:type="gramEnd"/>
      <w:r>
        <w:br/>
        <w:t>```</w:t>
      </w:r>
      <w:r>
        <w:br/>
      </w:r>
    </w:p>
    <w:p w:rsidR="000200B0" w:rsidRDefault="000200B0" w:rsidP="000200B0">
      <w:pPr>
        <w:pStyle w:val="Ttulo2"/>
      </w:pPr>
      <w:r>
        <w:t xml:space="preserve">4. </w:t>
      </w:r>
      <w:r w:rsidR="004E49B7">
        <w:t xml:space="preserve">CSRF </w:t>
      </w:r>
      <w:proofErr w:type="spellStart"/>
      <w:r w:rsidR="004E49B7">
        <w:t>Protekzio</w:t>
      </w:r>
      <w:proofErr w:type="spellEnd"/>
      <w:r w:rsidR="004E49B7">
        <w:t xml:space="preserve"> </w:t>
      </w:r>
      <w:proofErr w:type="spellStart"/>
      <w:r w:rsidR="004E49B7">
        <w:t>falta</w:t>
      </w:r>
      <w:proofErr w:type="spellEnd"/>
    </w:p>
    <w:p w:rsidR="004E49B7" w:rsidRDefault="004E49B7" w:rsidP="000200B0">
      <w:pPr>
        <w:rPr>
          <w:rStyle w:val="form-control-text"/>
        </w:rPr>
      </w:pPr>
      <w:proofErr w:type="spellStart"/>
      <w:r>
        <w:rPr>
          <w:rStyle w:val="form-control-text"/>
        </w:rPr>
        <w:t>Aurkitutako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zaurgarritasuna</w:t>
      </w:r>
      <w:proofErr w:type="spellEnd"/>
      <w:r>
        <w:rPr>
          <w:rStyle w:val="form-control-text"/>
        </w:rPr>
        <w:t xml:space="preserve">: </w:t>
      </w:r>
      <w:proofErr w:type="spellStart"/>
      <w:r>
        <w:rPr>
          <w:rStyle w:val="form-control-text"/>
        </w:rPr>
        <w:t>Formularioak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ez</w:t>
      </w:r>
      <w:proofErr w:type="spellEnd"/>
      <w:r>
        <w:rPr>
          <w:rStyle w:val="form-control-text"/>
        </w:rPr>
        <w:t xml:space="preserve"> du </w:t>
      </w:r>
      <w:proofErr w:type="spellStart"/>
      <w:r>
        <w:rPr>
          <w:rStyle w:val="form-control-text"/>
        </w:rPr>
        <w:t>inolako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mekanismorik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ezartzen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erasotzaile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batek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erabiltzailearen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izenean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eskaera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maltzurrak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bidal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ez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ditzan</w:t>
      </w:r>
      <w:proofErr w:type="spellEnd"/>
      <w:r>
        <w:rPr>
          <w:rStyle w:val="form-control-text"/>
        </w:rPr>
        <w:t>.</w:t>
      </w:r>
    </w:p>
    <w:p w:rsidR="004E49B7" w:rsidRPr="004E49B7" w:rsidRDefault="004E49B7" w:rsidP="004E49B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br/>
      </w:r>
      <w:proofErr w:type="spellStart"/>
      <w:r>
        <w:rPr>
          <w:rStyle w:val="form-control-text"/>
        </w:rPr>
        <w:t>Kodean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duen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kokapena</w:t>
      </w:r>
      <w:proofErr w:type="spellEnd"/>
      <w:proofErr w:type="gramStart"/>
      <w:r>
        <w:rPr>
          <w:rStyle w:val="form-control-text"/>
        </w:rPr>
        <w:t>:</w:t>
      </w:r>
      <w:proofErr w:type="gramEnd"/>
      <w:r w:rsidR="000200B0">
        <w:br/>
      </w:r>
      <w:r w:rsidR="000200B0">
        <w:br/>
        <w:t>```</w:t>
      </w:r>
      <w:r w:rsidR="000200B0">
        <w:br/>
        <w:t>&lt;form action="&lt;?</w:t>
      </w:r>
      <w:proofErr w:type="spellStart"/>
      <w:r w:rsidR="000200B0">
        <w:t>php</w:t>
      </w:r>
      <w:proofErr w:type="spellEnd"/>
      <w:r w:rsidR="000200B0">
        <w:t xml:space="preserve"> echo $_SERVER["PHP_SELF"]."?action=login"</w:t>
      </w:r>
      <w:proofErr w:type="gramStart"/>
      <w:r w:rsidR="000200B0">
        <w:t>; ?</w:t>
      </w:r>
      <w:proofErr w:type="gramEnd"/>
      <w:r w:rsidR="000200B0">
        <w:t>&gt;" method="post"&gt;</w:t>
      </w:r>
      <w:r w:rsidR="000200B0">
        <w:br/>
        <w:t>```</w:t>
      </w:r>
      <w:r w:rsidR="000200B0">
        <w:br/>
      </w:r>
      <w:r w:rsidR="000200B0">
        <w:br/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Gomendioa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Inprimakiari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token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CSRF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gehitzea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eta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eskabidea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prozesatzean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egiaztatzea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hitzez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hitz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egindako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aldaketak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C87FD3" w:rsidRDefault="000200B0" w:rsidP="00C87FD3">
      <w:r>
        <w:br/>
      </w:r>
      <w:r>
        <w:br/>
        <w:t>```</w:t>
      </w:r>
      <w:r>
        <w:br/>
      </w:r>
      <w:r w:rsidR="00C87FD3">
        <w:t>if (</w:t>
      </w:r>
      <w:proofErr w:type="gramStart"/>
      <w:r w:rsidR="00C87FD3">
        <w:t>empty(</w:t>
      </w:r>
      <w:proofErr w:type="gramEnd"/>
      <w:r w:rsidR="00C87FD3">
        <w:t>$_SESSION['</w:t>
      </w:r>
      <w:proofErr w:type="spellStart"/>
      <w:r w:rsidR="00C87FD3">
        <w:t>csrf_token</w:t>
      </w:r>
      <w:proofErr w:type="spellEnd"/>
      <w:r w:rsidR="00C87FD3">
        <w:t>'])) {</w:t>
      </w:r>
    </w:p>
    <w:p w:rsidR="00C87FD3" w:rsidRDefault="00C87FD3" w:rsidP="00C87FD3">
      <w:r>
        <w:t xml:space="preserve">    $_</w:t>
      </w:r>
      <w:proofErr w:type="gramStart"/>
      <w:r>
        <w:t>SESSION[</w:t>
      </w:r>
      <w:proofErr w:type="gramEnd"/>
      <w:r>
        <w:t>'</w:t>
      </w:r>
      <w:proofErr w:type="spellStart"/>
      <w:r>
        <w:t>csrf_token</w:t>
      </w:r>
      <w:proofErr w:type="spellEnd"/>
      <w:r>
        <w:t>'] = bin2hex(</w:t>
      </w:r>
      <w:proofErr w:type="spellStart"/>
      <w:r>
        <w:t>random_bytes</w:t>
      </w:r>
      <w:proofErr w:type="spellEnd"/>
      <w:r>
        <w:t>(32));</w:t>
      </w:r>
    </w:p>
    <w:p w:rsidR="00C87FD3" w:rsidRPr="00C87FD3" w:rsidRDefault="00C87FD3" w:rsidP="00C87FD3">
      <w:pPr>
        <w:rPr>
          <w:u w:val="single"/>
        </w:rPr>
      </w:pPr>
      <w:r>
        <w:lastRenderedPageBreak/>
        <w:t>}</w:t>
      </w:r>
    </w:p>
    <w:p w:rsidR="00C87FD3" w:rsidRDefault="000200B0" w:rsidP="00C87FD3">
      <w:r>
        <w:br/>
      </w:r>
      <w:proofErr w:type="gramStart"/>
      <w:r w:rsidR="00C87FD3">
        <w:t>if</w:t>
      </w:r>
      <w:proofErr w:type="gramEnd"/>
      <w:r w:rsidR="00C87FD3">
        <w:t xml:space="preserve"> (!</w:t>
      </w:r>
      <w:proofErr w:type="spellStart"/>
      <w:r w:rsidR="00C87FD3">
        <w:t>isset</w:t>
      </w:r>
      <w:proofErr w:type="spellEnd"/>
      <w:r w:rsidR="00C87FD3">
        <w:t>($_POST['</w:t>
      </w:r>
      <w:proofErr w:type="spellStart"/>
      <w:r w:rsidR="00C87FD3">
        <w:t>csrf_token</w:t>
      </w:r>
      <w:proofErr w:type="spellEnd"/>
      <w:r w:rsidR="00C87FD3">
        <w:t>']) || $_POST['</w:t>
      </w:r>
      <w:proofErr w:type="spellStart"/>
      <w:r w:rsidR="00C87FD3">
        <w:t>csrf_token</w:t>
      </w:r>
      <w:proofErr w:type="spellEnd"/>
      <w:r w:rsidR="00C87FD3">
        <w:t>'] !== $_SESSION['</w:t>
      </w:r>
      <w:proofErr w:type="spellStart"/>
      <w:r w:rsidR="00C87FD3">
        <w:t>csrf_token</w:t>
      </w:r>
      <w:proofErr w:type="spellEnd"/>
      <w:r w:rsidR="00C87FD3">
        <w:t>']) {</w:t>
      </w:r>
    </w:p>
    <w:p w:rsidR="00C87FD3" w:rsidRDefault="00C87FD3" w:rsidP="00C87FD3">
      <w:r>
        <w:t xml:space="preserve">            </w:t>
      </w:r>
      <w:proofErr w:type="gramStart"/>
      <w:r>
        <w:t>die(</w:t>
      </w:r>
      <w:proofErr w:type="gramEnd"/>
      <w:r>
        <w:t xml:space="preserve">"CSRF token </w:t>
      </w:r>
      <w:proofErr w:type="spellStart"/>
      <w:r>
        <w:t>inválido</w:t>
      </w:r>
      <w:proofErr w:type="spellEnd"/>
      <w:r>
        <w:t>.");</w:t>
      </w:r>
    </w:p>
    <w:p w:rsidR="00206821" w:rsidRDefault="00C87FD3" w:rsidP="00C87FD3">
      <w:r>
        <w:t xml:space="preserve">        }</w:t>
      </w:r>
    </w:p>
    <w:p w:rsidR="00206821" w:rsidRDefault="00206821" w:rsidP="00C87FD3">
      <w:r>
        <w:t xml:space="preserve">Input hidden bat </w:t>
      </w:r>
      <w:proofErr w:type="spellStart"/>
      <w:r>
        <w:t>berifikatzen</w:t>
      </w:r>
      <w:proofErr w:type="spellEnd"/>
      <w:r>
        <w:t xml:space="preserve"> </w:t>
      </w:r>
      <w:proofErr w:type="spellStart"/>
      <w:r>
        <w:t>duena</w:t>
      </w:r>
      <w:proofErr w:type="spellEnd"/>
      <w:r>
        <w:t xml:space="preserve"> </w:t>
      </w:r>
      <w:proofErr w:type="spellStart"/>
      <w:r>
        <w:t>formularioa</w:t>
      </w:r>
      <w:proofErr w:type="spellEnd"/>
      <w:r>
        <w:t xml:space="preserve"> </w:t>
      </w:r>
      <w:proofErr w:type="spellStart"/>
      <w:r>
        <w:t>bidaltzerakoan</w:t>
      </w:r>
      <w:proofErr w:type="spellEnd"/>
      <w:r>
        <w:t xml:space="preserve"> </w:t>
      </w:r>
      <w:proofErr w:type="spellStart"/>
      <w:r>
        <w:t>zure</w:t>
      </w:r>
      <w:proofErr w:type="spellEnd"/>
      <w:r>
        <w:t xml:space="preserve"> </w:t>
      </w:r>
      <w:proofErr w:type="spellStart"/>
      <w:r>
        <w:t>sesiokoa</w:t>
      </w:r>
      <w:proofErr w:type="spellEnd"/>
      <w:r>
        <w:t xml:space="preserve"> </w:t>
      </w:r>
      <w:proofErr w:type="spellStart"/>
      <w:proofErr w:type="gramStart"/>
      <w:r w:rsidRPr="00E211F8">
        <w:rPr>
          <w:u w:val="single"/>
        </w:rPr>
        <w:t>dela</w:t>
      </w:r>
      <w:proofErr w:type="spellEnd"/>
      <w:r>
        <w:t>.:</w:t>
      </w:r>
      <w:proofErr w:type="gramEnd"/>
    </w:p>
    <w:p w:rsidR="00E211F8" w:rsidRDefault="000200B0" w:rsidP="00C87FD3">
      <w:r>
        <w:br/>
      </w:r>
      <w:r w:rsidR="00E211F8" w:rsidRPr="00E211F8">
        <w:t>&lt;input type="hidden" name="</w:t>
      </w:r>
      <w:proofErr w:type="spellStart"/>
      <w:r w:rsidR="00E211F8" w:rsidRPr="00E211F8">
        <w:t>csrf_token</w:t>
      </w:r>
      <w:proofErr w:type="spellEnd"/>
      <w:r w:rsidR="00E211F8" w:rsidRPr="00E211F8">
        <w:t>" value="&lt;</w:t>
      </w:r>
      <w:proofErr w:type="gramStart"/>
      <w:r w:rsidR="00E211F8" w:rsidRPr="00E211F8">
        <w:t>?</w:t>
      </w:r>
      <w:proofErr w:type="spellStart"/>
      <w:r w:rsidR="00E211F8" w:rsidRPr="00E211F8">
        <w:t>php</w:t>
      </w:r>
      <w:proofErr w:type="spellEnd"/>
      <w:proofErr w:type="gramEnd"/>
      <w:r w:rsidR="00E211F8" w:rsidRPr="00E211F8">
        <w:t xml:space="preserve"> echo $_SESSION['</w:t>
      </w:r>
      <w:proofErr w:type="spellStart"/>
      <w:r w:rsidR="00E211F8" w:rsidRPr="00E211F8">
        <w:t>csrf_token</w:t>
      </w:r>
      <w:proofErr w:type="spellEnd"/>
      <w:r w:rsidR="00E211F8" w:rsidRPr="00E211F8">
        <w:t>']; ?&gt;" /&gt;</w:t>
      </w:r>
    </w:p>
    <w:p w:rsidR="00E211F8" w:rsidRDefault="00E211F8" w:rsidP="004E49B7"/>
    <w:p w:rsidR="000B224D" w:rsidRDefault="000200B0" w:rsidP="004E49B7">
      <w:r>
        <w:br/>
        <w:t>```</w:t>
      </w:r>
    </w:p>
    <w:p w:rsidR="000B224D" w:rsidRDefault="000B224D" w:rsidP="004E49B7"/>
    <w:p w:rsidR="000B224D" w:rsidRDefault="000B224D" w:rsidP="000B224D">
      <w:pPr>
        <w:pStyle w:val="Ttulo1"/>
      </w:pPr>
      <w:proofErr w:type="gramStart"/>
      <w:r>
        <w:t>3.Search</w:t>
      </w:r>
      <w:proofErr w:type="gramEnd"/>
      <w:r>
        <w:t xml:space="preserve"> </w:t>
      </w:r>
      <w:proofErr w:type="spellStart"/>
      <w:r>
        <w:t>formularioa</w:t>
      </w:r>
      <w:proofErr w:type="spellEnd"/>
    </w:p>
    <w:p w:rsidR="000B224D" w:rsidRDefault="000B224D" w:rsidP="000B224D"/>
    <w:p w:rsidR="000B224D" w:rsidRPr="002F5B2D" w:rsidRDefault="000B224D" w:rsidP="000B224D">
      <w:pPr>
        <w:pStyle w:val="Ttulo2"/>
        <w:rPr>
          <w:u w:val="single"/>
        </w:rPr>
      </w:pPr>
      <w:r>
        <w:t>1. SQL Injection</w:t>
      </w:r>
    </w:p>
    <w:p w:rsidR="000B224D" w:rsidRPr="000B224D" w:rsidRDefault="000B224D" w:rsidP="000B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Index.php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ez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erabiltzen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ari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SQL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kontsultarako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prestatutako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sententzia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non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datu-basean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$_GET ['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keyword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']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parametroa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erabiliz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bilatzen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den.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Kontsulta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hau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SQL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injekzioarekiko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kaltebera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da.</w:t>
      </w:r>
    </w:p>
    <w:p w:rsidR="000B224D" w:rsidRDefault="000B224D" w:rsidP="000B224D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br/>
      </w:r>
      <w:r>
        <w:br/>
        <w:t>```</w:t>
      </w:r>
      <w:r>
        <w:br/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t xml:space="preserve"> = </w:t>
      </w:r>
      <w:proofErr w:type="spellStart"/>
      <w:r>
        <w:rPr>
          <w:rStyle w:val="hljs-title"/>
        </w:rPr>
        <w:t>mysqli_</w:t>
      </w:r>
      <w:proofErr w:type="gramStart"/>
      <w:r>
        <w:rPr>
          <w:rStyle w:val="hljs-title"/>
        </w:rPr>
        <w:t>query</w:t>
      </w:r>
      <w:proofErr w:type="spellEnd"/>
      <w:r>
        <w:t>(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conx</w:t>
      </w:r>
      <w:proofErr w:type="spellEnd"/>
      <w:r>
        <w:t>,</w:t>
      </w:r>
      <w:r>
        <w:rPr>
          <w:rStyle w:val="hljs-string"/>
        </w:rPr>
        <w:t xml:space="preserve">"SELECT * FROM </w:t>
      </w:r>
      <w:proofErr w:type="spellStart"/>
      <w:r>
        <w:rPr>
          <w:rStyle w:val="hljs-string"/>
        </w:rPr>
        <w:t>produktuak</w:t>
      </w:r>
      <w:proofErr w:type="spellEnd"/>
      <w:r>
        <w:rPr>
          <w:rStyle w:val="hljs-string"/>
        </w:rPr>
        <w:t xml:space="preserve"> WHERE "</w:t>
      </w:r>
      <w:r>
        <w:t xml:space="preserve">.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izena</w:t>
      </w:r>
      <w:proofErr w:type="spellEnd"/>
      <w:proofErr w:type="gramEnd"/>
      <w:r>
        <w:rPr>
          <w:rStyle w:val="hljs-string"/>
        </w:rPr>
        <w:t xml:space="preserve"> LIKE "</w:t>
      </w:r>
      <w:r>
        <w:t xml:space="preserve"> .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search</w:t>
      </w:r>
      <w:r>
        <w:t xml:space="preserve"> .</w:t>
      </w:r>
      <w:proofErr w:type="gramEnd"/>
      <w:r>
        <w:t xml:space="preserve"> </w:t>
      </w:r>
      <w:r>
        <w:rPr>
          <w:rStyle w:val="hljs-string"/>
        </w:rPr>
        <w:t xml:space="preserve">" OR </w:t>
      </w:r>
      <w:proofErr w:type="gramStart"/>
      <w:r>
        <w:rPr>
          <w:rStyle w:val="hljs-string"/>
        </w:rPr>
        <w:t>"</w:t>
      </w:r>
      <w:r>
        <w:t xml:space="preserve"> .</w:t>
      </w:r>
      <w:proofErr w:type="gramEnd"/>
      <w:r>
        <w:t xml:space="preserve">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deskripzioa</w:t>
      </w:r>
      <w:proofErr w:type="spellEnd"/>
      <w:proofErr w:type="gramEnd"/>
      <w:r>
        <w:rPr>
          <w:rStyle w:val="hljs-string"/>
        </w:rPr>
        <w:t xml:space="preserve"> LIKE "</w:t>
      </w:r>
      <w:r>
        <w:t xml:space="preserve"> .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search</w:t>
      </w:r>
      <w:r>
        <w:t xml:space="preserve"> )</w:t>
      </w:r>
      <w:proofErr w:type="gramEnd"/>
      <w:r>
        <w:t>;</w:t>
      </w:r>
      <w:r>
        <w:br/>
        <w:t>```</w:t>
      </w:r>
      <w:r>
        <w:br/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Gomendioa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Bind_param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bidez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prestatutako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sententziak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erabili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SQL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injekzioa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saihesteko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B224D" w:rsidRDefault="000B224D" w:rsidP="000B224D"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</w:t>
      </w:r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gindako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aldaketak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  <w:r>
        <w:br/>
      </w:r>
      <w:r>
        <w:br/>
        <w:t>```</w:t>
      </w:r>
      <w:r>
        <w:br/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conx</w:t>
      </w:r>
      <w:proofErr w:type="spellEnd"/>
      <w:r>
        <w:t>-&gt;</w:t>
      </w:r>
      <w:r>
        <w:rPr>
          <w:rStyle w:val="hljs-title"/>
        </w:rPr>
        <w:t>prepare</w:t>
      </w:r>
      <w:r>
        <w:t>(</w:t>
      </w:r>
      <w:r>
        <w:rPr>
          <w:rStyle w:val="hljs-string"/>
        </w:rPr>
        <w:t xml:space="preserve">"SELECT * FROM </w:t>
      </w:r>
      <w:proofErr w:type="spellStart"/>
      <w:r>
        <w:rPr>
          <w:rStyle w:val="hljs-string"/>
        </w:rPr>
        <w:t>produktuak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izena</w:t>
      </w:r>
      <w:proofErr w:type="spellEnd"/>
      <w:r>
        <w:rPr>
          <w:rStyle w:val="hljs-string"/>
        </w:rPr>
        <w:t xml:space="preserve"> LIKE ? OR </w:t>
      </w:r>
      <w:proofErr w:type="spellStart"/>
      <w:r>
        <w:rPr>
          <w:rStyle w:val="hljs-string"/>
        </w:rPr>
        <w:t>deskripzioa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LIKE ?</w:t>
      </w:r>
      <w:proofErr w:type="gramEnd"/>
      <w:r>
        <w:rPr>
          <w:rStyle w:val="hljs-string"/>
        </w:rPr>
        <w:t>"</w:t>
      </w:r>
      <w:r>
        <w:t xml:space="preserve">); </w:t>
      </w:r>
    </w:p>
    <w:p w:rsidR="000B224D" w:rsidRDefault="000B224D" w:rsidP="000B224D">
      <w:r>
        <w:rPr>
          <w:rStyle w:val="hljs-variable"/>
        </w:rPr>
        <w:t>$search</w:t>
      </w:r>
      <w:r>
        <w:t xml:space="preserve"> = </w:t>
      </w:r>
      <w:r>
        <w:rPr>
          <w:rStyle w:val="hljs-string"/>
        </w:rPr>
        <w:t>'%</w:t>
      </w:r>
      <w:proofErr w:type="gramStart"/>
      <w:r>
        <w:rPr>
          <w:rStyle w:val="hljs-string"/>
        </w:rPr>
        <w:t>'</w:t>
      </w:r>
      <w:r>
        <w:t xml:space="preserve"> .</w:t>
      </w:r>
      <w:proofErr w:type="gramEnd"/>
      <w:r>
        <w:t xml:space="preserve">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testua</w:t>
      </w:r>
      <w:proofErr w:type="spellEnd"/>
      <w:r>
        <w:t xml:space="preserve"> .</w:t>
      </w:r>
      <w:proofErr w:type="gramEnd"/>
      <w:r>
        <w:t xml:space="preserve"> </w:t>
      </w:r>
      <w:r>
        <w:rPr>
          <w:rStyle w:val="hljs-string"/>
        </w:rPr>
        <w:t>'%'</w:t>
      </w:r>
      <w:r>
        <w:t xml:space="preserve">; </w:t>
      </w:r>
    </w:p>
    <w:p w:rsidR="000B224D" w:rsidRDefault="000B224D" w:rsidP="000B224D">
      <w:r>
        <w:rPr>
          <w:rStyle w:val="hljs-variable"/>
        </w:rPr>
        <w:lastRenderedPageBreak/>
        <w:t>$</w:t>
      </w:r>
      <w:proofErr w:type="spellStart"/>
      <w:r>
        <w:rPr>
          <w:rStyle w:val="hljs-variable"/>
        </w:rPr>
        <w:t>stmt</w:t>
      </w:r>
      <w:proofErr w:type="spellEnd"/>
      <w:r>
        <w:t>-&gt;</w:t>
      </w:r>
      <w:proofErr w:type="spellStart"/>
      <w:r>
        <w:rPr>
          <w:rStyle w:val="hljs-title"/>
        </w:rPr>
        <w:t>bind_</w:t>
      </w:r>
      <w:proofErr w:type="gramStart"/>
      <w:r>
        <w:rPr>
          <w:rStyle w:val="hljs-title"/>
        </w:rPr>
        <w:t>param</w:t>
      </w:r>
      <w:proofErr w:type="spellEnd"/>
      <w: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ss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variable"/>
        </w:rPr>
        <w:t>$search</w:t>
      </w:r>
      <w:r>
        <w:t xml:space="preserve">, </w:t>
      </w:r>
      <w:r>
        <w:rPr>
          <w:rStyle w:val="hljs-variable"/>
        </w:rPr>
        <w:t>$search</w:t>
      </w:r>
      <w:r>
        <w:t xml:space="preserve">); </w:t>
      </w:r>
    </w:p>
    <w:p w:rsidR="000B224D" w:rsidRDefault="000B224D" w:rsidP="000B224D"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t>-&gt;</w:t>
      </w:r>
      <w:proofErr w:type="gramStart"/>
      <w:r>
        <w:rPr>
          <w:rStyle w:val="hljs-title"/>
        </w:rPr>
        <w:t>execute</w:t>
      </w:r>
      <w:r>
        <w:t>(</w:t>
      </w:r>
      <w:proofErr w:type="gramEnd"/>
      <w:r>
        <w:t xml:space="preserve">); </w:t>
      </w:r>
    </w:p>
    <w:p w:rsidR="000B224D" w:rsidRPr="004E49B7" w:rsidRDefault="000B224D" w:rsidP="000B224D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Style w:val="hljs-variable"/>
        </w:rPr>
        <w:t>$result</w:t>
      </w:r>
      <w: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stmt</w:t>
      </w:r>
      <w:proofErr w:type="spellEnd"/>
      <w:r>
        <w:t>-&gt;</w:t>
      </w:r>
      <w:proofErr w:type="spellStart"/>
      <w:r>
        <w:rPr>
          <w:rStyle w:val="hljs-title"/>
        </w:rPr>
        <w:t>get_</w:t>
      </w:r>
      <w:proofErr w:type="gramStart"/>
      <w:r>
        <w:rPr>
          <w:rStyle w:val="hljs-title"/>
        </w:rPr>
        <w:t>result</w:t>
      </w:r>
      <w:proofErr w:type="spellEnd"/>
      <w:r>
        <w:t>(</w:t>
      </w:r>
      <w:proofErr w:type="gramEnd"/>
      <w:r>
        <w:t>);</w:t>
      </w:r>
      <w:r>
        <w:br/>
        <w:t>```</w:t>
      </w:r>
    </w:p>
    <w:p w:rsidR="000B224D" w:rsidRDefault="000B224D" w:rsidP="000B224D">
      <w:pPr>
        <w:pStyle w:val="Ttulo2"/>
      </w:pPr>
      <w:r>
        <w:t xml:space="preserve">3. CSRF </w:t>
      </w:r>
      <w:proofErr w:type="spellStart"/>
      <w:r>
        <w:t>Protekzio</w:t>
      </w:r>
      <w:proofErr w:type="spellEnd"/>
      <w:r>
        <w:t xml:space="preserve"> </w:t>
      </w:r>
      <w:proofErr w:type="spellStart"/>
      <w:r>
        <w:t>falta</w:t>
      </w:r>
      <w:proofErr w:type="spellEnd"/>
    </w:p>
    <w:p w:rsidR="000B224D" w:rsidRDefault="000B224D" w:rsidP="000B224D">
      <w:pPr>
        <w:rPr>
          <w:rStyle w:val="form-control-text"/>
        </w:rPr>
      </w:pPr>
      <w:proofErr w:type="spellStart"/>
      <w:r>
        <w:rPr>
          <w:rStyle w:val="form-control-text"/>
        </w:rPr>
        <w:t>Bilaketa-formularioak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ez</w:t>
      </w:r>
      <w:proofErr w:type="spellEnd"/>
      <w:r>
        <w:rPr>
          <w:rStyle w:val="form-control-text"/>
        </w:rPr>
        <w:t xml:space="preserve"> du CSRF </w:t>
      </w:r>
      <w:proofErr w:type="spellStart"/>
      <w:r>
        <w:rPr>
          <w:rStyle w:val="form-control-text"/>
        </w:rPr>
        <w:t>tokenik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ezartzen</w:t>
      </w:r>
      <w:proofErr w:type="spellEnd"/>
      <w:r>
        <w:rPr>
          <w:rStyle w:val="form-control-text"/>
        </w:rPr>
        <w:t xml:space="preserve">, eta, </w:t>
      </w:r>
      <w:proofErr w:type="spellStart"/>
      <w:r>
        <w:rPr>
          <w:rStyle w:val="form-control-text"/>
        </w:rPr>
        <w:t>beraz</w:t>
      </w:r>
      <w:proofErr w:type="spellEnd"/>
      <w:r>
        <w:rPr>
          <w:rStyle w:val="form-control-text"/>
        </w:rPr>
        <w:t xml:space="preserve">, </w:t>
      </w:r>
      <w:proofErr w:type="spellStart"/>
      <w:r>
        <w:rPr>
          <w:rStyle w:val="form-control-text"/>
        </w:rPr>
        <w:t>aplikazioa</w:t>
      </w:r>
      <w:proofErr w:type="spellEnd"/>
      <w:r>
        <w:rPr>
          <w:rStyle w:val="form-control-text"/>
        </w:rPr>
        <w:t xml:space="preserve"> Cross-Site Request Forgery (CSRF) </w:t>
      </w:r>
      <w:proofErr w:type="spellStart"/>
      <w:r>
        <w:rPr>
          <w:rStyle w:val="form-control-text"/>
        </w:rPr>
        <w:t>motako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erasoen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aurrean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zaurgarria</w:t>
      </w:r>
      <w:proofErr w:type="spellEnd"/>
      <w:r>
        <w:rPr>
          <w:rStyle w:val="form-control-text"/>
        </w:rPr>
        <w:t xml:space="preserve"> da.</w:t>
      </w:r>
    </w:p>
    <w:p w:rsidR="000B224D" w:rsidRPr="000B224D" w:rsidRDefault="000B224D" w:rsidP="000B224D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br/>
      </w:r>
      <w:proofErr w:type="spellStart"/>
      <w:r>
        <w:rPr>
          <w:rStyle w:val="form-control-text"/>
        </w:rPr>
        <w:t>Kodean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duen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kokapena</w:t>
      </w:r>
      <w:proofErr w:type="spellEnd"/>
      <w:proofErr w:type="gramStart"/>
      <w:r>
        <w:rPr>
          <w:rStyle w:val="form-control-text"/>
        </w:rPr>
        <w:t>:</w:t>
      </w:r>
      <w:proofErr w:type="gramEnd"/>
      <w:r>
        <w:br/>
      </w:r>
      <w:r>
        <w:br/>
        <w:t>```</w:t>
      </w:r>
      <w:r>
        <w:br/>
        <w:t>&lt;form name=</w:t>
      </w:r>
      <w:r>
        <w:rPr>
          <w:rStyle w:val="hljs-string"/>
        </w:rPr>
        <w:t>"search"</w:t>
      </w:r>
      <w:r>
        <w:t xml:space="preserve"> method=</w:t>
      </w:r>
      <w:r>
        <w:rPr>
          <w:rStyle w:val="hljs-string"/>
        </w:rPr>
        <w:t>"get"</w:t>
      </w:r>
      <w:r>
        <w:t xml:space="preserve"> action=</w:t>
      </w:r>
      <w:r>
        <w:rPr>
          <w:rStyle w:val="hljs-string"/>
        </w:rPr>
        <w:t>"&lt;?</w:t>
      </w:r>
      <w:proofErr w:type="spellStart"/>
      <w:r>
        <w:rPr>
          <w:rStyle w:val="hljs-string"/>
        </w:rPr>
        <w:t>php</w:t>
      </w:r>
      <w:proofErr w:type="spellEnd"/>
      <w:r>
        <w:rPr>
          <w:rStyle w:val="hljs-string"/>
        </w:rPr>
        <w:t xml:space="preserve"> echo </w:t>
      </w:r>
      <w:r>
        <w:rPr>
          <w:rStyle w:val="hljs-subst"/>
        </w:rPr>
        <w:t>$_SERVER</w:t>
      </w:r>
      <w:r>
        <w:rPr>
          <w:rStyle w:val="hljs-string"/>
        </w:rPr>
        <w:t xml:space="preserve">['PHP_SELF'] . </w:t>
      </w:r>
      <w:proofErr w:type="gramStart"/>
      <w:r>
        <w:rPr>
          <w:rStyle w:val="hljs-string"/>
        </w:rPr>
        <w:t>'?action</w:t>
      </w:r>
      <w:proofErr w:type="gramEnd"/>
      <w:r>
        <w:rPr>
          <w:rStyle w:val="hljs-string"/>
        </w:rPr>
        <w:t>=search'; ?&gt;"</w:t>
      </w:r>
      <w:r>
        <w:t xml:space="preserve"> id=</w:t>
      </w:r>
      <w:r>
        <w:rPr>
          <w:rStyle w:val="hljs-string"/>
        </w:rPr>
        <w:t>"search"</w:t>
      </w:r>
      <w:r>
        <w:t>&gt; &lt;input type=</w:t>
      </w:r>
      <w:r>
        <w:rPr>
          <w:rStyle w:val="hljs-string"/>
        </w:rPr>
        <w:t>"text"</w:t>
      </w:r>
      <w:r>
        <w:t xml:space="preserve"> value=</w:t>
      </w:r>
      <w:r>
        <w:rPr>
          <w:rStyle w:val="hljs-string"/>
        </w:rPr>
        <w:t>""</w:t>
      </w:r>
      <w:r>
        <w:t xml:space="preserve"> name=</w:t>
      </w:r>
      <w:r>
        <w:rPr>
          <w:rStyle w:val="hljs-string"/>
        </w:rPr>
        <w:t>"keyword"</w:t>
      </w:r>
      <w:r>
        <w:t>/&gt; &lt;input type=</w:t>
      </w:r>
      <w:r>
        <w:rPr>
          <w:rStyle w:val="hljs-string"/>
        </w:rPr>
        <w:t>"submit"</w:t>
      </w:r>
      <w:r>
        <w:t xml:space="preserve"> name=</w:t>
      </w:r>
      <w:r>
        <w:rPr>
          <w:rStyle w:val="hljs-string"/>
        </w:rPr>
        <w:t>"search"</w:t>
      </w:r>
      <w:r>
        <w:t xml:space="preserve"> value=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Bilatu</w:t>
      </w:r>
      <w:proofErr w:type="spellEnd"/>
      <w:r>
        <w:rPr>
          <w:rStyle w:val="hljs-string"/>
        </w:rPr>
        <w:t>"</w:t>
      </w:r>
      <w:r>
        <w:t>/&gt; &lt;/form&gt;```</w:t>
      </w:r>
      <w:r>
        <w:br/>
      </w:r>
      <w:r>
        <w:br/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Gomendioa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Formularioan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CSRF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token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bat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inplementatzea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CSRF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motako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erasoak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saihesteko</w:t>
      </w:r>
      <w:proofErr w:type="spellEnd"/>
      <w:r w:rsidRPr="000B22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0B224D" w:rsidRPr="004E49B7" w:rsidRDefault="000B224D" w:rsidP="000B224D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Kodean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egindako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aldaketak</w:t>
      </w:r>
      <w:proofErr w:type="spellEnd"/>
      <w:r w:rsidRPr="004E49B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</w:p>
    <w:p w:rsidR="000B224D" w:rsidRDefault="000B224D" w:rsidP="000B224D">
      <w:r>
        <w:br/>
      </w:r>
      <w:r>
        <w:br/>
        <w:t>```</w:t>
      </w:r>
      <w:r>
        <w:br/>
      </w:r>
      <w:r>
        <w:rPr>
          <w:rStyle w:val="hljs-keyword"/>
        </w:rPr>
        <w:t>if</w:t>
      </w:r>
      <w:r>
        <w:t xml:space="preserve"> (</w:t>
      </w:r>
      <w:proofErr w:type="gramStart"/>
      <w:r>
        <w:rPr>
          <w:rStyle w:val="hljs-keyword"/>
        </w:rPr>
        <w:t>empty</w:t>
      </w:r>
      <w:r>
        <w:t>(</w:t>
      </w:r>
      <w:proofErr w:type="gramEnd"/>
      <w:r>
        <w:rPr>
          <w:rStyle w:val="hljs-variable"/>
        </w:rPr>
        <w:t>$_SESSION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csrf_token</w:t>
      </w:r>
      <w:proofErr w:type="spellEnd"/>
      <w:r>
        <w:rPr>
          <w:rStyle w:val="hljs-string"/>
        </w:rPr>
        <w:t>'</w:t>
      </w:r>
      <w:r>
        <w:t xml:space="preserve">])) { </w:t>
      </w:r>
      <w:r>
        <w:rPr>
          <w:rStyle w:val="hljs-variable"/>
        </w:rPr>
        <w:t>$_SESSION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csrf_token</w:t>
      </w:r>
      <w:proofErr w:type="spellEnd"/>
      <w:r>
        <w:rPr>
          <w:rStyle w:val="hljs-string"/>
        </w:rPr>
        <w:t>'</w:t>
      </w:r>
      <w:r>
        <w:t xml:space="preserve">] = </w:t>
      </w:r>
      <w:r>
        <w:rPr>
          <w:rStyle w:val="hljs-title"/>
        </w:rPr>
        <w:t>bin2hex</w:t>
      </w:r>
      <w:r>
        <w:t>(</w:t>
      </w:r>
      <w:proofErr w:type="spellStart"/>
      <w:r>
        <w:rPr>
          <w:rStyle w:val="hljs-title"/>
        </w:rPr>
        <w:t>random_bytes</w:t>
      </w:r>
      <w:proofErr w:type="spellEnd"/>
      <w:r>
        <w:t>(</w:t>
      </w:r>
      <w:r>
        <w:rPr>
          <w:rStyle w:val="hljs-number"/>
        </w:rPr>
        <w:t>32</w:t>
      </w:r>
      <w:r>
        <w:t>)); }</w:t>
      </w:r>
    </w:p>
    <w:p w:rsidR="000B224D" w:rsidRDefault="000B224D" w:rsidP="000B224D">
      <w:r>
        <w:br/>
      </w:r>
      <w:proofErr w:type="gramStart"/>
      <w:r>
        <w:rPr>
          <w:rStyle w:val="hljs-keyword"/>
        </w:rPr>
        <w:t>if</w:t>
      </w:r>
      <w:proofErr w:type="gramEnd"/>
      <w:r>
        <w:t xml:space="preserve"> (</w:t>
      </w:r>
      <w:r>
        <w:rPr>
          <w:rStyle w:val="hljs-variable"/>
        </w:rPr>
        <w:t>$_POST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csrf_token</w:t>
      </w:r>
      <w:proofErr w:type="spellEnd"/>
      <w:r>
        <w:rPr>
          <w:rStyle w:val="hljs-string"/>
        </w:rPr>
        <w:t>'</w:t>
      </w:r>
      <w:r>
        <w:t xml:space="preserve">] !== </w:t>
      </w:r>
      <w:r>
        <w:rPr>
          <w:rStyle w:val="hljs-variable"/>
        </w:rPr>
        <w:t>$_SESSION</w:t>
      </w:r>
      <w: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csrf_token</w:t>
      </w:r>
      <w:proofErr w:type="spellEnd"/>
      <w:r>
        <w:rPr>
          <w:rStyle w:val="hljs-string"/>
        </w:rPr>
        <w:t>'</w:t>
      </w:r>
      <w:r>
        <w:t xml:space="preserve">]) { </w:t>
      </w:r>
      <w:r>
        <w:rPr>
          <w:rStyle w:val="hljs-keyword"/>
        </w:rPr>
        <w:t>die</w:t>
      </w:r>
      <w:r>
        <w:t>(</w:t>
      </w:r>
      <w:r>
        <w:rPr>
          <w:rStyle w:val="hljs-string"/>
        </w:rPr>
        <w:t xml:space="preserve">"CSRF token </w:t>
      </w:r>
      <w:proofErr w:type="spellStart"/>
      <w:r>
        <w:rPr>
          <w:rStyle w:val="hljs-string"/>
        </w:rPr>
        <w:t>inválido</w:t>
      </w:r>
      <w:proofErr w:type="spellEnd"/>
      <w:r>
        <w:rPr>
          <w:rStyle w:val="hljs-string"/>
        </w:rPr>
        <w:t>."</w:t>
      </w:r>
      <w:r>
        <w:t>); }</w:t>
      </w:r>
    </w:p>
    <w:p w:rsidR="000B224D" w:rsidRDefault="000B224D" w:rsidP="000B224D">
      <w:r>
        <w:t xml:space="preserve">Input hidden bat </w:t>
      </w:r>
      <w:proofErr w:type="spellStart"/>
      <w:r>
        <w:t>berifikatzen</w:t>
      </w:r>
      <w:proofErr w:type="spellEnd"/>
      <w:r>
        <w:t xml:space="preserve"> </w:t>
      </w:r>
      <w:proofErr w:type="spellStart"/>
      <w:r>
        <w:t>duena</w:t>
      </w:r>
      <w:proofErr w:type="spellEnd"/>
      <w:r>
        <w:t xml:space="preserve"> </w:t>
      </w:r>
      <w:proofErr w:type="spellStart"/>
      <w:r>
        <w:t>formularioa</w:t>
      </w:r>
      <w:proofErr w:type="spellEnd"/>
      <w:r>
        <w:t xml:space="preserve"> </w:t>
      </w:r>
      <w:proofErr w:type="spellStart"/>
      <w:r>
        <w:t>bidaltzerakoan</w:t>
      </w:r>
      <w:proofErr w:type="spellEnd"/>
      <w:r>
        <w:t xml:space="preserve"> </w:t>
      </w:r>
      <w:proofErr w:type="spellStart"/>
      <w:r>
        <w:t>zure</w:t>
      </w:r>
      <w:proofErr w:type="spellEnd"/>
      <w:r>
        <w:t xml:space="preserve"> </w:t>
      </w:r>
      <w:proofErr w:type="spellStart"/>
      <w:r>
        <w:t>sesiokoa</w:t>
      </w:r>
      <w:proofErr w:type="spellEnd"/>
      <w:r>
        <w:t xml:space="preserve"> </w:t>
      </w:r>
      <w:proofErr w:type="spellStart"/>
      <w:proofErr w:type="gramStart"/>
      <w:r w:rsidRPr="00E211F8">
        <w:rPr>
          <w:u w:val="single"/>
        </w:rPr>
        <w:t>dela</w:t>
      </w:r>
      <w:proofErr w:type="spellEnd"/>
      <w:r>
        <w:t>.:</w:t>
      </w:r>
      <w:proofErr w:type="gramEnd"/>
    </w:p>
    <w:p w:rsidR="000B224D" w:rsidRDefault="000B224D" w:rsidP="000B224D">
      <w:r>
        <w:br/>
        <w:t>&lt;input type=</w:t>
      </w:r>
      <w:r>
        <w:rPr>
          <w:rStyle w:val="hljs-string"/>
        </w:rPr>
        <w:t>"hidden"</w:t>
      </w:r>
      <w:r>
        <w:t xml:space="preserve"> name=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csrf_token</w:t>
      </w:r>
      <w:proofErr w:type="spellEnd"/>
      <w:r>
        <w:rPr>
          <w:rStyle w:val="hljs-string"/>
        </w:rPr>
        <w:t>"</w:t>
      </w:r>
      <w:r>
        <w:t xml:space="preserve"> value=</w:t>
      </w:r>
      <w:r>
        <w:rPr>
          <w:rStyle w:val="hljs-string"/>
        </w:rPr>
        <w:t>"&lt;</w:t>
      </w:r>
      <w:proofErr w:type="gramStart"/>
      <w:r>
        <w:rPr>
          <w:rStyle w:val="hljs-string"/>
        </w:rPr>
        <w:t>?</w:t>
      </w:r>
      <w:proofErr w:type="spellStart"/>
      <w:r>
        <w:rPr>
          <w:rStyle w:val="hljs-string"/>
        </w:rPr>
        <w:t>php</w:t>
      </w:r>
      <w:proofErr w:type="spellEnd"/>
      <w:proofErr w:type="gramEnd"/>
      <w:r>
        <w:rPr>
          <w:rStyle w:val="hljs-string"/>
        </w:rPr>
        <w:t xml:space="preserve"> echo </w:t>
      </w:r>
      <w:r>
        <w:rPr>
          <w:rStyle w:val="hljs-subst"/>
        </w:rPr>
        <w:t>$_SESSION</w:t>
      </w:r>
      <w:r>
        <w:rPr>
          <w:rStyle w:val="hljs-string"/>
        </w:rPr>
        <w:t>['</w:t>
      </w:r>
      <w:proofErr w:type="spellStart"/>
      <w:r>
        <w:rPr>
          <w:rStyle w:val="hljs-string"/>
        </w:rPr>
        <w:t>csrf_token</w:t>
      </w:r>
      <w:proofErr w:type="spellEnd"/>
      <w:r>
        <w:rPr>
          <w:rStyle w:val="hljs-string"/>
        </w:rPr>
        <w:t>']; ?&gt;"</w:t>
      </w:r>
      <w:r>
        <w:t xml:space="preserve"> /&gt;</w:t>
      </w:r>
    </w:p>
    <w:p w:rsidR="000B224D" w:rsidRDefault="000B224D" w:rsidP="000B224D"/>
    <w:p w:rsidR="000200B0" w:rsidRDefault="000B224D" w:rsidP="000B224D">
      <w:pPr>
        <w:rPr>
          <w:rStyle w:val="Ttulo2Car"/>
        </w:rPr>
      </w:pPr>
      <w:r>
        <w:br/>
        <w:t>```</w:t>
      </w:r>
      <w:r>
        <w:br/>
      </w:r>
      <w:r w:rsidR="000200B0">
        <w:br/>
      </w:r>
      <w:r w:rsidRPr="000B224D">
        <w:rPr>
          <w:rStyle w:val="Ttulo2Car"/>
        </w:rPr>
        <w:t xml:space="preserve">XSS </w:t>
      </w:r>
      <w:proofErr w:type="spellStart"/>
      <w:r w:rsidRPr="000B224D">
        <w:rPr>
          <w:rStyle w:val="Ttulo2Car"/>
        </w:rPr>
        <w:t>Erasoei</w:t>
      </w:r>
      <w:proofErr w:type="spellEnd"/>
      <w:r w:rsidRPr="000B224D">
        <w:rPr>
          <w:rStyle w:val="Ttulo2Car"/>
        </w:rPr>
        <w:t xml:space="preserve"> </w:t>
      </w:r>
      <w:proofErr w:type="spellStart"/>
      <w:r w:rsidRPr="000B224D">
        <w:rPr>
          <w:rStyle w:val="Ttulo2Car"/>
        </w:rPr>
        <w:t>bulnerablea</w:t>
      </w:r>
      <w:bookmarkStart w:id="0" w:name="_GoBack"/>
      <w:bookmarkEnd w:id="0"/>
      <w:proofErr w:type="spellEnd"/>
    </w:p>
    <w:p w:rsidR="00497025" w:rsidRDefault="000B224D" w:rsidP="00497025">
      <w:pPr>
        <w:rPr>
          <w:rStyle w:val="form-control-text"/>
        </w:rPr>
      </w:pPr>
      <w:proofErr w:type="spellStart"/>
      <w:r>
        <w:rPr>
          <w:rStyle w:val="form-control-text"/>
        </w:rPr>
        <w:lastRenderedPageBreak/>
        <w:t>Erabiltzaileak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emandako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balioei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ez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zaie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behar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bezala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ihes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egiten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ari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orrian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erakutsi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aurretik</w:t>
      </w:r>
      <w:proofErr w:type="spellEnd"/>
      <w:r>
        <w:rPr>
          <w:rStyle w:val="form-control-text"/>
        </w:rPr>
        <w:t xml:space="preserve">, eta </w:t>
      </w:r>
      <w:proofErr w:type="spellStart"/>
      <w:r>
        <w:rPr>
          <w:rStyle w:val="form-control-text"/>
        </w:rPr>
        <w:t>horrek</w:t>
      </w:r>
      <w:proofErr w:type="spellEnd"/>
      <w:r>
        <w:rPr>
          <w:rStyle w:val="form-control-text"/>
        </w:rPr>
        <w:t xml:space="preserve"> Cross-Site Scripting (XSS) </w:t>
      </w:r>
      <w:proofErr w:type="spellStart"/>
      <w:r>
        <w:rPr>
          <w:rStyle w:val="form-control-text"/>
        </w:rPr>
        <w:t>motako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erasoekiko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kaltebera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uzten</w:t>
      </w:r>
      <w:proofErr w:type="spellEnd"/>
      <w:r>
        <w:rPr>
          <w:rStyle w:val="form-control-text"/>
        </w:rPr>
        <w:t xml:space="preserve"> du </w:t>
      </w:r>
      <w:proofErr w:type="spellStart"/>
      <w:r>
        <w:rPr>
          <w:rStyle w:val="form-control-text"/>
        </w:rPr>
        <w:t>aplikazioa</w:t>
      </w:r>
      <w:proofErr w:type="spellEnd"/>
      <w:r>
        <w:rPr>
          <w:rStyle w:val="form-control-text"/>
        </w:rPr>
        <w:t>.</w:t>
      </w:r>
    </w:p>
    <w:p w:rsidR="00497025" w:rsidRDefault="00497025" w:rsidP="00497025">
      <w:pPr>
        <w:rPr>
          <w:rStyle w:val="form-control-text"/>
        </w:rPr>
      </w:pPr>
      <w:r>
        <w:rPr>
          <w:rStyle w:val="form-control-text"/>
        </w:rPr>
        <w:t>´´´</w:t>
      </w:r>
    </w:p>
    <w:p w:rsidR="00497025" w:rsidRDefault="00497025" w:rsidP="00497025">
      <w:proofErr w:type="gramStart"/>
      <w:r>
        <w:rPr>
          <w:rStyle w:val="hljs-keyword"/>
        </w:rPr>
        <w:t>echo</w:t>
      </w:r>
      <w:proofErr w:type="gramEnd"/>
      <w:r>
        <w:t xml:space="preserve"> </w:t>
      </w:r>
      <w:r>
        <w:rPr>
          <w:rStyle w:val="hljs-string"/>
        </w:rPr>
        <w:t>"&lt;h3&gt;</w:t>
      </w:r>
      <w:proofErr w:type="spellStart"/>
      <w:r>
        <w:rPr>
          <w:rStyle w:val="hljs-string"/>
        </w:rPr>
        <w:t>Ongi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Etorri</w:t>
      </w:r>
      <w:proofErr w:type="spellEnd"/>
      <w:r>
        <w:rPr>
          <w:rStyle w:val="hljs-string"/>
        </w:rPr>
        <w:t xml:space="preserve"> "</w:t>
      </w:r>
      <w:r>
        <w:t xml:space="preserve"> . </w:t>
      </w:r>
      <w:r>
        <w:rPr>
          <w:rStyle w:val="hljs-variable"/>
        </w:rPr>
        <w:t>$_</w:t>
      </w:r>
      <w:proofErr w:type="gramStart"/>
      <w:r>
        <w:rPr>
          <w:rStyle w:val="hljs-variable"/>
        </w:rPr>
        <w:t>SESSION</w:t>
      </w:r>
      <w:r>
        <w:t>[</w:t>
      </w:r>
      <w:proofErr w:type="gramEnd"/>
      <w:r>
        <w:rPr>
          <w:rStyle w:val="hljs-string"/>
        </w:rPr>
        <w:t>'username'</w:t>
      </w:r>
      <w:r>
        <w:t>];</w:t>
      </w:r>
    </w:p>
    <w:p w:rsidR="00497025" w:rsidRDefault="00497025" w:rsidP="00497025">
      <w:r>
        <w:t>´´´</w:t>
      </w:r>
    </w:p>
    <w:p w:rsidR="00497025" w:rsidRPr="00497025" w:rsidRDefault="00497025" w:rsidP="00497025">
      <w:pPr>
        <w:rPr>
          <w:rStyle w:val="form-control-text"/>
          <w:u w:val="single"/>
        </w:rPr>
      </w:pPr>
      <w:proofErr w:type="spellStart"/>
      <w:r>
        <w:rPr>
          <w:rStyle w:val="form-control-text"/>
        </w:rPr>
        <w:t>Gomendioa</w:t>
      </w:r>
      <w:proofErr w:type="spellEnd"/>
      <w:r>
        <w:rPr>
          <w:rStyle w:val="form-control-text"/>
        </w:rPr>
        <w:t xml:space="preserve">: </w:t>
      </w:r>
      <w:proofErr w:type="spellStart"/>
      <w:r>
        <w:rPr>
          <w:rStyle w:val="form-control-text"/>
        </w:rPr>
        <w:t>Erabiltzaileen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sarrera-datuei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ihes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egitea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htmlspecialchars</w:t>
      </w:r>
      <w:proofErr w:type="spellEnd"/>
      <w:r>
        <w:rPr>
          <w:rStyle w:val="form-control-text"/>
        </w:rPr>
        <w:t xml:space="preserve"> () </w:t>
      </w:r>
      <w:proofErr w:type="spellStart"/>
      <w:r>
        <w:rPr>
          <w:rStyle w:val="form-control-text"/>
        </w:rPr>
        <w:t>erabilita</w:t>
      </w:r>
      <w:proofErr w:type="spellEnd"/>
      <w:r>
        <w:rPr>
          <w:rStyle w:val="form-control-text"/>
        </w:rPr>
        <w:t xml:space="preserve">, script </w:t>
      </w:r>
      <w:proofErr w:type="spellStart"/>
      <w:r>
        <w:rPr>
          <w:rStyle w:val="form-control-text"/>
        </w:rPr>
        <w:t>maltzurrak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exekutatzea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prebenitzeko</w:t>
      </w:r>
      <w:proofErr w:type="spellEnd"/>
      <w:r>
        <w:rPr>
          <w:rStyle w:val="form-control-text"/>
        </w:rPr>
        <w:t>.</w:t>
      </w:r>
    </w:p>
    <w:p w:rsidR="00497025" w:rsidRDefault="00497025" w:rsidP="00497025">
      <w:pPr>
        <w:rPr>
          <w:rStyle w:val="form-control-text"/>
        </w:rPr>
      </w:pPr>
      <w:r>
        <w:rPr>
          <w:rStyle w:val="form-control-text"/>
        </w:rPr>
        <w:t>´´´</w:t>
      </w:r>
    </w:p>
    <w:p w:rsidR="00497025" w:rsidRDefault="00497025" w:rsidP="00497025">
      <w:proofErr w:type="gramStart"/>
      <w:r>
        <w:rPr>
          <w:rStyle w:val="hljs-keyword"/>
        </w:rPr>
        <w:t>echo</w:t>
      </w:r>
      <w:proofErr w:type="gramEnd"/>
      <w:r>
        <w:t xml:space="preserve"> </w:t>
      </w:r>
      <w:r>
        <w:rPr>
          <w:rStyle w:val="hljs-string"/>
        </w:rPr>
        <w:t>"&lt;h3&gt;</w:t>
      </w:r>
      <w:proofErr w:type="spellStart"/>
      <w:r>
        <w:rPr>
          <w:rStyle w:val="hljs-string"/>
        </w:rPr>
        <w:t>Ongi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Etorri</w:t>
      </w:r>
      <w:proofErr w:type="spellEnd"/>
      <w:r>
        <w:rPr>
          <w:rStyle w:val="hljs-string"/>
        </w:rPr>
        <w:t xml:space="preserve"> "</w:t>
      </w:r>
      <w:r>
        <w:t xml:space="preserve"> . </w:t>
      </w:r>
      <w:proofErr w:type="spellStart"/>
      <w:proofErr w:type="gramStart"/>
      <w:r>
        <w:rPr>
          <w:rStyle w:val="hljs-title"/>
        </w:rPr>
        <w:t>htmlspecialchars</w:t>
      </w:r>
      <w:proofErr w:type="spellEnd"/>
      <w:r>
        <w:t>(</w:t>
      </w:r>
      <w:proofErr w:type="gramEnd"/>
      <w:r>
        <w:rPr>
          <w:rStyle w:val="hljs-variable"/>
        </w:rPr>
        <w:t>$_SESSION</w:t>
      </w:r>
      <w:r>
        <w:t>[</w:t>
      </w:r>
      <w:r>
        <w:rPr>
          <w:rStyle w:val="hljs-string"/>
        </w:rPr>
        <w:t>'username'</w:t>
      </w:r>
      <w:r>
        <w:t xml:space="preserve">], ENT_QUOTES, </w:t>
      </w:r>
      <w:r>
        <w:rPr>
          <w:rStyle w:val="hljs-string"/>
        </w:rPr>
        <w:t>'UTF-8'</w:t>
      </w:r>
      <w:r>
        <w:t>);</w:t>
      </w:r>
    </w:p>
    <w:p w:rsidR="00497025" w:rsidRDefault="00497025" w:rsidP="00497025">
      <w:r>
        <w:t>´´´</w:t>
      </w:r>
    </w:p>
    <w:p w:rsidR="00497025" w:rsidRDefault="00497025" w:rsidP="00497025"/>
    <w:p w:rsidR="00497025" w:rsidRDefault="00497025" w:rsidP="00497025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>
        <w:t>Baita</w:t>
      </w:r>
      <w:proofErr w:type="spellEnd"/>
      <w:r>
        <w:t xml:space="preserve"> ere,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</w:t>
      </w:r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ilaketa-formularioak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ez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du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behar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bezala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baliozkotzen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keyword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eremua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Arazo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kritikoa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ez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den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arren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jasotako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datuak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seguruak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direla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eta espero den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formatuan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daudela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ziurtatzea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gomendatzen</w:t>
      </w:r>
      <w:proofErr w:type="spellEnd"/>
      <w:r w:rsidRPr="0049702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da.</w:t>
      </w:r>
    </w:p>
    <w:p w:rsidR="00497025" w:rsidRDefault="00497025" w:rsidP="00497025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´´´</w:t>
      </w:r>
    </w:p>
    <w:p w:rsidR="00497025" w:rsidRDefault="00497025" w:rsidP="00497025">
      <w:r>
        <w:t>&lt;input type=</w:t>
      </w:r>
      <w:r>
        <w:rPr>
          <w:rStyle w:val="hljs-string"/>
        </w:rPr>
        <w:t>"text"</w:t>
      </w:r>
      <w:r>
        <w:t xml:space="preserve"> value=</w:t>
      </w:r>
      <w:r>
        <w:rPr>
          <w:rStyle w:val="hljs-string"/>
        </w:rPr>
        <w:t>""</w:t>
      </w:r>
      <w:r>
        <w:t xml:space="preserve"> name=</w:t>
      </w:r>
      <w:r>
        <w:rPr>
          <w:rStyle w:val="hljs-string"/>
        </w:rPr>
        <w:t>"keyword"</w:t>
      </w:r>
      <w:r>
        <w:t>/&gt;</w:t>
      </w:r>
    </w:p>
    <w:p w:rsidR="00497025" w:rsidRPr="00497025" w:rsidRDefault="00497025" w:rsidP="00497025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t>´´´</w:t>
      </w:r>
    </w:p>
    <w:p w:rsidR="00497025" w:rsidRDefault="00497025" w:rsidP="00497025">
      <w:pPr>
        <w:rPr>
          <w:rStyle w:val="form-control-text"/>
        </w:rPr>
      </w:pPr>
      <w:proofErr w:type="spellStart"/>
      <w:r>
        <w:rPr>
          <w:rStyle w:val="form-control-text"/>
        </w:rPr>
        <w:t>Gomendioa</w:t>
      </w:r>
      <w:proofErr w:type="spellEnd"/>
      <w:r>
        <w:rPr>
          <w:rStyle w:val="form-control-text"/>
        </w:rPr>
        <w:t xml:space="preserve">: </w:t>
      </w:r>
      <w:proofErr w:type="spellStart"/>
      <w:r>
        <w:rPr>
          <w:rStyle w:val="form-control-text"/>
        </w:rPr>
        <w:t>Balidazio</w:t>
      </w:r>
      <w:proofErr w:type="spellEnd"/>
      <w:r>
        <w:rPr>
          <w:rStyle w:val="form-control-text"/>
        </w:rPr>
        <w:t xml:space="preserve">- </w:t>
      </w:r>
      <w:proofErr w:type="spellStart"/>
      <w:r>
        <w:rPr>
          <w:rStyle w:val="form-control-text"/>
        </w:rPr>
        <w:t>edo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sanitizazio-patroi</w:t>
      </w:r>
      <w:proofErr w:type="spellEnd"/>
      <w:r>
        <w:rPr>
          <w:rStyle w:val="form-control-text"/>
        </w:rPr>
        <w:t xml:space="preserve"> bat </w:t>
      </w:r>
      <w:proofErr w:type="spellStart"/>
      <w:r>
        <w:rPr>
          <w:rStyle w:val="form-control-text"/>
        </w:rPr>
        <w:t>erabiltzea</w:t>
      </w:r>
      <w:proofErr w:type="spellEnd"/>
      <w:r>
        <w:rPr>
          <w:rStyle w:val="form-control-text"/>
        </w:rPr>
        <w:t xml:space="preserve">, </w:t>
      </w:r>
      <w:proofErr w:type="spellStart"/>
      <w:r>
        <w:rPr>
          <w:rStyle w:val="form-control-text"/>
        </w:rPr>
        <w:t>jasotako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balioa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espero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zena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izango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dela</w:t>
      </w:r>
      <w:proofErr w:type="spellEnd"/>
      <w:r>
        <w:rPr>
          <w:rStyle w:val="form-control-text"/>
        </w:rPr>
        <w:t xml:space="preserve"> </w:t>
      </w:r>
      <w:proofErr w:type="spellStart"/>
      <w:r>
        <w:rPr>
          <w:rStyle w:val="form-control-text"/>
        </w:rPr>
        <w:t>bermatzeko</w:t>
      </w:r>
      <w:proofErr w:type="spellEnd"/>
      <w:r>
        <w:rPr>
          <w:rStyle w:val="form-control-text"/>
        </w:rPr>
        <w:t>.</w:t>
      </w:r>
    </w:p>
    <w:p w:rsidR="00497025" w:rsidRDefault="00497025" w:rsidP="00497025">
      <w:pPr>
        <w:rPr>
          <w:rStyle w:val="form-control-text"/>
        </w:rPr>
      </w:pPr>
      <w:r>
        <w:rPr>
          <w:rStyle w:val="form-control-text"/>
        </w:rPr>
        <w:t>´´´</w:t>
      </w:r>
    </w:p>
    <w:p w:rsidR="00497025" w:rsidRDefault="00497025" w:rsidP="00497025">
      <w:pP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497025"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&lt;input type="text" value="" name="keyword" pattern="[A-Za-z0-9\s</w:t>
      </w:r>
      <w:proofErr w:type="gramStart"/>
      <w:r w:rsidRPr="00497025"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]+</w:t>
      </w:r>
      <w:proofErr w:type="gramEnd"/>
      <w:r w:rsidRPr="00497025"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 title="</w:t>
      </w:r>
      <w:proofErr w:type="spellStart"/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Bakarrik</w:t>
      </w:r>
      <w:proofErr w:type="spellEnd"/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letrak</w:t>
      </w:r>
      <w:proofErr w:type="spellEnd"/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idatzi</w:t>
      </w:r>
      <w:proofErr w:type="spellEnd"/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ahal</w:t>
      </w:r>
      <w:proofErr w:type="spellEnd"/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dira</w:t>
      </w:r>
      <w:proofErr w:type="spellEnd"/>
      <w:r w:rsidRPr="00497025"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"/&gt;</w:t>
      </w:r>
    </w:p>
    <w:p w:rsidR="00497025" w:rsidRPr="00497025" w:rsidRDefault="00497025" w:rsidP="00497025">
      <w:pP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1C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´´´</w:t>
      </w:r>
    </w:p>
    <w:p w:rsidR="000B224D" w:rsidRDefault="000B224D" w:rsidP="00497025">
      <w:pPr>
        <w:rPr>
          <w:rStyle w:val="Ttulo1Car"/>
        </w:rPr>
      </w:pPr>
    </w:p>
    <w:p w:rsidR="00076B39" w:rsidRPr="000B224D" w:rsidRDefault="00076B39" w:rsidP="00076B39">
      <w:pPr>
        <w:rPr>
          <w:rStyle w:val="Ttulo1Car"/>
        </w:rPr>
      </w:pPr>
    </w:p>
    <w:p w:rsidR="000200B0" w:rsidRPr="000200B0" w:rsidRDefault="000200B0" w:rsidP="000200B0">
      <w:pPr>
        <w:rPr>
          <w:u w:val="single"/>
        </w:rPr>
      </w:pPr>
    </w:p>
    <w:sectPr w:rsidR="000200B0" w:rsidRPr="000200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00B0"/>
    <w:rsid w:val="00034616"/>
    <w:rsid w:val="00035284"/>
    <w:rsid w:val="0006063C"/>
    <w:rsid w:val="00076B39"/>
    <w:rsid w:val="000B224D"/>
    <w:rsid w:val="0015074B"/>
    <w:rsid w:val="001B6958"/>
    <w:rsid w:val="001B6CFB"/>
    <w:rsid w:val="00206821"/>
    <w:rsid w:val="0029639D"/>
    <w:rsid w:val="002F5B2D"/>
    <w:rsid w:val="00326F90"/>
    <w:rsid w:val="004229FB"/>
    <w:rsid w:val="00497025"/>
    <w:rsid w:val="004E49B7"/>
    <w:rsid w:val="005E5CE8"/>
    <w:rsid w:val="00AA1D8D"/>
    <w:rsid w:val="00B47730"/>
    <w:rsid w:val="00C87FD3"/>
    <w:rsid w:val="00CB0664"/>
    <w:rsid w:val="00E211F8"/>
    <w:rsid w:val="00E26E89"/>
    <w:rsid w:val="00F67B1C"/>
    <w:rsid w:val="00FC693F"/>
    <w:rsid w:val="00F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EAB21F"/>
  <w14:defaultImageDpi w14:val="300"/>
  <w15:docId w15:val="{7ABC0F3C-B9FD-464B-A80B-2FF51858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rm-control-text">
    <w:name w:val="form-control-text"/>
    <w:basedOn w:val="Fuentedeprrafopredeter"/>
    <w:rsid w:val="004229FB"/>
  </w:style>
  <w:style w:type="paragraph" w:styleId="Textodeglobo">
    <w:name w:val="Balloon Text"/>
    <w:basedOn w:val="Normal"/>
    <w:link w:val="TextodegloboCar"/>
    <w:uiPriority w:val="99"/>
    <w:semiHidden/>
    <w:unhideWhenUsed/>
    <w:rsid w:val="00020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0B0"/>
    <w:rPr>
      <w:rFonts w:ascii="Segoe UI" w:hAnsi="Segoe UI" w:cs="Segoe UI"/>
      <w:sz w:val="18"/>
      <w:szCs w:val="18"/>
    </w:rPr>
  </w:style>
  <w:style w:type="character" w:customStyle="1" w:styleId="hljs-variable">
    <w:name w:val="hljs-variable"/>
    <w:basedOn w:val="Fuentedeprrafopredeter"/>
    <w:rsid w:val="000B224D"/>
  </w:style>
  <w:style w:type="character" w:customStyle="1" w:styleId="hljs-title">
    <w:name w:val="hljs-title"/>
    <w:basedOn w:val="Fuentedeprrafopredeter"/>
    <w:rsid w:val="000B224D"/>
  </w:style>
  <w:style w:type="character" w:customStyle="1" w:styleId="hljs-string">
    <w:name w:val="hljs-string"/>
    <w:basedOn w:val="Fuentedeprrafopredeter"/>
    <w:rsid w:val="000B224D"/>
  </w:style>
  <w:style w:type="character" w:customStyle="1" w:styleId="hljs-subst">
    <w:name w:val="hljs-subst"/>
    <w:basedOn w:val="Fuentedeprrafopredeter"/>
    <w:rsid w:val="000B224D"/>
  </w:style>
  <w:style w:type="character" w:customStyle="1" w:styleId="hljs-keyword">
    <w:name w:val="hljs-keyword"/>
    <w:basedOn w:val="Fuentedeprrafopredeter"/>
    <w:rsid w:val="000B224D"/>
  </w:style>
  <w:style w:type="character" w:customStyle="1" w:styleId="hljs-number">
    <w:name w:val="hljs-number"/>
    <w:basedOn w:val="Fuentedeprrafopredeter"/>
    <w:rsid w:val="000B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8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A0A94D-41C0-4706-A90F-0A0E95BAA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1928</Words>
  <Characters>10607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LENOV15G3-01</cp:lastModifiedBy>
  <cp:revision>16</cp:revision>
  <dcterms:created xsi:type="dcterms:W3CDTF">2013-12-23T23:15:00Z</dcterms:created>
  <dcterms:modified xsi:type="dcterms:W3CDTF">2024-11-28T11:23:00Z</dcterms:modified>
  <cp:category/>
</cp:coreProperties>
</file>